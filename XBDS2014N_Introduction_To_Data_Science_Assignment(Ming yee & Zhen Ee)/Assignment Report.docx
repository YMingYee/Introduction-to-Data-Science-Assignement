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4DE4" w14:textId="42D6DDA2" w:rsidR="005B520A" w:rsidRDefault="00000000">
      <w:bookmarkStart w:id="0" w:name="_pggrpi80s6wn" w:colFirst="0" w:colLast="0"/>
      <w:bookmarkEnd w:id="0"/>
      <w:r>
        <w:rPr>
          <w:noProof/>
          <w:lang w:eastAsia="en-MY"/>
        </w:rPr>
        <mc:AlternateContent>
          <mc:Choice Requires="wps">
            <w:drawing>
              <wp:anchor distT="0" distB="0" distL="114300" distR="114300" simplePos="0" relativeHeight="251661312" behindDoc="0" locked="0" layoutInCell="1" allowOverlap="1" wp14:anchorId="1DB3C240" wp14:editId="142FE4CC">
                <wp:simplePos x="0" y="0"/>
                <wp:positionH relativeFrom="column">
                  <wp:posOffset>2667000</wp:posOffset>
                </wp:positionH>
                <wp:positionV relativeFrom="paragraph">
                  <wp:posOffset>479425</wp:posOffset>
                </wp:positionV>
                <wp:extent cx="4147185" cy="29400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7185" cy="294005"/>
                        </a:xfrm>
                        <a:prstGeom prst="rect">
                          <a:avLst/>
                        </a:prstGeom>
                        <a:noFill/>
                        <a:ln w="9525">
                          <a:noFill/>
                          <a:miter lim="800000"/>
                        </a:ln>
                      </wps:spPr>
                      <wps:txbx>
                        <w:txbxContent>
                          <w:p w14:paraId="30707E10" w14:textId="64CB48F0" w:rsidR="005B520A" w:rsidRDefault="00000000">
                            <w:pPr>
                              <w:rPr>
                                <w:sz w:val="18"/>
                                <w:szCs w:val="18"/>
                              </w:rPr>
                            </w:pPr>
                            <w:sdt>
                              <w:sdtPr>
                                <w:rPr>
                                  <w:sz w:val="18"/>
                                  <w:szCs w:val="18"/>
                                </w:rPr>
                                <w:id w:val="-1005742455"/>
                                <w14:checkbox>
                                  <w14:checked w14:val="0"/>
                                  <w14:checkedState w14:val="2612" w14:font="MS Gothic"/>
                                  <w14:uncheckedState w14:val="2610" w14:font="MS Gothic"/>
                                </w14:checkbox>
                              </w:sdtPr>
                              <w:sdtContent>
                                <w:r>
                                  <w:rPr>
                                    <w:rFonts w:ascii="MS Gothic" w:eastAsia="MS Gothic" w:hAnsi="MS Gothic" w:hint="eastAsia"/>
                                    <w:sz w:val="18"/>
                                    <w:szCs w:val="18"/>
                                  </w:rPr>
                                  <w:t>☐</w:t>
                                </w:r>
                              </w:sdtContent>
                            </w:sdt>
                            <w:r>
                              <w:rPr>
                                <w:sz w:val="18"/>
                                <w:szCs w:val="18"/>
                              </w:rPr>
                              <w:t xml:space="preserve">FOUNDATION           </w:t>
                            </w:r>
                            <w:sdt>
                              <w:sdtPr>
                                <w:rPr>
                                  <w:sz w:val="18"/>
                                  <w:szCs w:val="18"/>
                                </w:rPr>
                                <w:id w:val="1593280461"/>
                                <w14:checkbox>
                                  <w14:checked w14:val="0"/>
                                  <w14:checkedState w14:val="2612" w14:font="MS Gothic"/>
                                  <w14:uncheckedState w14:val="2610" w14:font="MS Gothic"/>
                                </w14:checkbox>
                              </w:sdtPr>
                              <w:sdtContent>
                                <w:r w:rsidR="008C0958">
                                  <w:rPr>
                                    <w:rFonts w:ascii="MS Gothic" w:eastAsia="MS Gothic" w:hAnsi="MS Gothic" w:hint="eastAsia"/>
                                    <w:sz w:val="18"/>
                                    <w:szCs w:val="18"/>
                                  </w:rPr>
                                  <w:t>☐</w:t>
                                </w:r>
                              </w:sdtContent>
                            </w:sdt>
                            <w:r>
                              <w:rPr>
                                <w:sz w:val="18"/>
                                <w:szCs w:val="18"/>
                              </w:rPr>
                              <w:t xml:space="preserve">DIPLOMA            </w:t>
                            </w:r>
                            <w:sdt>
                              <w:sdtPr>
                                <w:rPr>
                                  <w:sz w:val="18"/>
                                  <w:szCs w:val="18"/>
                                </w:rPr>
                                <w:id w:val="269055401"/>
                                <w14:checkbox>
                                  <w14:checked w14:val="1"/>
                                  <w14:checkedState w14:val="2612" w14:font="MS Gothic"/>
                                  <w14:uncheckedState w14:val="2610" w14:font="MS Gothic"/>
                                </w14:checkbox>
                              </w:sdtPr>
                              <w:sdtContent>
                                <w:r>
                                  <w:rPr>
                                    <w:rFonts w:ascii="MS Gothic" w:eastAsia="MS Gothic" w:hAnsi="MS Gothic" w:cstheme="minorBidi" w:hint="eastAsia"/>
                                    <w:sz w:val="18"/>
                                    <w:szCs w:val="18"/>
                                    <w:lang w:val="en-MY" w:eastAsia="en-US"/>
                                  </w:rPr>
                                  <w:t>☒</w:t>
                                </w:r>
                              </w:sdtContent>
                            </w:sdt>
                            <w:r>
                              <w:rPr>
                                <w:sz w:val="18"/>
                                <w:szCs w:val="18"/>
                              </w:rPr>
                              <w:t xml:space="preserve"> DEGREE           </w:t>
                            </w:r>
                            <w:sdt>
                              <w:sdtPr>
                                <w:rPr>
                                  <w:sz w:val="18"/>
                                  <w:szCs w:val="18"/>
                                </w:rPr>
                                <w:id w:val="-1967812865"/>
                                <w14:checkbox>
                                  <w14:checked w14:val="0"/>
                                  <w14:checkedState w14:val="2612" w14:font="MS Gothic"/>
                                  <w14:uncheckedState w14:val="2610" w14:font="MS Gothic"/>
                                </w14:checkbox>
                              </w:sdtPr>
                              <w:sdtContent>
                                <w:r>
                                  <w:rPr>
                                    <w:rFonts w:ascii="MS Gothic" w:eastAsia="MS Gothic" w:hAnsi="MS Gothic" w:hint="eastAsia"/>
                                    <w:sz w:val="18"/>
                                    <w:szCs w:val="18"/>
                                  </w:rPr>
                                  <w:t>☐</w:t>
                                </w:r>
                              </w:sdtContent>
                            </w:sdt>
                            <w:r>
                              <w:rPr>
                                <w:sz w:val="18"/>
                                <w:szCs w:val="18"/>
                              </w:rPr>
                              <w:t xml:space="preserve"> MASTER</w:t>
                            </w:r>
                          </w:p>
                        </w:txbxContent>
                      </wps:txbx>
                      <wps:bodyPr rot="0" vert="horz" wrap="square" lIns="91440" tIns="45720" rIns="91440" bIns="45720" anchor="t" anchorCtr="0">
                        <a:noAutofit/>
                      </wps:bodyPr>
                    </wps:wsp>
                  </a:graphicData>
                </a:graphic>
              </wp:anchor>
            </w:drawing>
          </mc:Choice>
          <mc:Fallback>
            <w:pict>
              <v:shapetype w14:anchorId="1DB3C240" id="_x0000_t202" coordsize="21600,21600" o:spt="202" path="m,l,21600r21600,l21600,xe">
                <v:stroke joinstyle="miter"/>
                <v:path gradientshapeok="t" o:connecttype="rect"/>
              </v:shapetype>
              <v:shape id="Text Box 2" o:spid="_x0000_s1026" type="#_x0000_t202" style="position:absolute;margin-left:210pt;margin-top:37.75pt;width:326.55pt;height:23.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" filled="f" stroked="f">
                <v:textbox>
                  <w:txbxContent>
                    <w:p w14:paraId="30707E10" w14:textId="64CB48F0" w:rsidR="005B520A" w:rsidRDefault="00000000">
                      <w:pPr>
                        <w:rPr>
                          <w:sz w:val="18"/>
                          <w:szCs w:val="18"/>
                        </w:rPr>
                      </w:pPr>
                      <w:sdt>
                        <w:sdtPr>
                          <w:rPr>
                            <w:sz w:val="18"/>
                            <w:szCs w:val="18"/>
                          </w:rPr>
                          <w:id w:val="-1005742455"/>
                          <w14:checkbox>
                            <w14:checked w14:val="0"/>
                            <w14:checkedState w14:val="2612" w14:font="MS Gothic"/>
                            <w14:uncheckedState w14:val="2610" w14:font="MS Gothic"/>
                          </w14:checkbox>
                        </w:sdtPr>
                        <w:sdtContent>
                          <w:r>
                            <w:rPr>
                              <w:rFonts w:ascii="MS Gothic" w:eastAsia="MS Gothic" w:hAnsi="MS Gothic" w:hint="eastAsia"/>
                              <w:sz w:val="18"/>
                              <w:szCs w:val="18"/>
                            </w:rPr>
                            <w:t>☐</w:t>
                          </w:r>
                        </w:sdtContent>
                      </w:sdt>
                      <w:r>
                        <w:rPr>
                          <w:sz w:val="18"/>
                          <w:szCs w:val="18"/>
                        </w:rPr>
                        <w:t xml:space="preserve">FOUNDATION           </w:t>
                      </w:r>
                      <w:sdt>
                        <w:sdtPr>
                          <w:rPr>
                            <w:sz w:val="18"/>
                            <w:szCs w:val="18"/>
                          </w:rPr>
                          <w:id w:val="1593280461"/>
                          <w14:checkbox>
                            <w14:checked w14:val="0"/>
                            <w14:checkedState w14:val="2612" w14:font="MS Gothic"/>
                            <w14:uncheckedState w14:val="2610" w14:font="MS Gothic"/>
                          </w14:checkbox>
                        </w:sdtPr>
                        <w:sdtContent>
                          <w:r w:rsidR="008C0958">
                            <w:rPr>
                              <w:rFonts w:ascii="MS Gothic" w:eastAsia="MS Gothic" w:hAnsi="MS Gothic" w:hint="eastAsia"/>
                              <w:sz w:val="18"/>
                              <w:szCs w:val="18"/>
                            </w:rPr>
                            <w:t>☐</w:t>
                          </w:r>
                        </w:sdtContent>
                      </w:sdt>
                      <w:r>
                        <w:rPr>
                          <w:sz w:val="18"/>
                          <w:szCs w:val="18"/>
                        </w:rPr>
                        <w:t xml:space="preserve">DIPLOMA            </w:t>
                      </w:r>
                      <w:sdt>
                        <w:sdtPr>
                          <w:rPr>
                            <w:sz w:val="18"/>
                            <w:szCs w:val="18"/>
                          </w:rPr>
                          <w:id w:val="269055401"/>
                          <w14:checkbox>
                            <w14:checked w14:val="1"/>
                            <w14:checkedState w14:val="2612" w14:font="MS Gothic"/>
                            <w14:uncheckedState w14:val="2610" w14:font="MS Gothic"/>
                          </w14:checkbox>
                        </w:sdtPr>
                        <w:sdtContent>
                          <w:r>
                            <w:rPr>
                              <w:rFonts w:ascii="MS Gothic" w:eastAsia="MS Gothic" w:hAnsi="MS Gothic" w:cstheme="minorBidi" w:hint="eastAsia"/>
                              <w:sz w:val="18"/>
                              <w:szCs w:val="18"/>
                              <w:lang w:val="en-MY" w:eastAsia="en-US"/>
                            </w:rPr>
                            <w:t>☒</w:t>
                          </w:r>
                        </w:sdtContent>
                      </w:sdt>
                      <w:r>
                        <w:rPr>
                          <w:sz w:val="18"/>
                          <w:szCs w:val="18"/>
                        </w:rPr>
                        <w:t xml:space="preserve"> DEGREE           </w:t>
                      </w:r>
                      <w:sdt>
                        <w:sdtPr>
                          <w:rPr>
                            <w:sz w:val="18"/>
                            <w:szCs w:val="18"/>
                          </w:rPr>
                          <w:id w:val="-1967812865"/>
                          <w14:checkbox>
                            <w14:checked w14:val="0"/>
                            <w14:checkedState w14:val="2612" w14:font="MS Gothic"/>
                            <w14:uncheckedState w14:val="2610" w14:font="MS Gothic"/>
                          </w14:checkbox>
                        </w:sdtPr>
                        <w:sdtContent>
                          <w:r>
                            <w:rPr>
                              <w:rFonts w:ascii="MS Gothic" w:eastAsia="MS Gothic" w:hAnsi="MS Gothic" w:hint="eastAsia"/>
                              <w:sz w:val="18"/>
                              <w:szCs w:val="18"/>
                            </w:rPr>
                            <w:t>☐</w:t>
                          </w:r>
                        </w:sdtContent>
                      </w:sdt>
                      <w:r>
                        <w:rPr>
                          <w:sz w:val="18"/>
                          <w:szCs w:val="18"/>
                        </w:rPr>
                        <w:t xml:space="preserve"> MASTER</w:t>
                      </w:r>
                    </w:p>
                  </w:txbxContent>
                </v:textbox>
              </v:shape>
            </w:pict>
          </mc:Fallback>
        </mc:AlternateContent>
      </w:r>
      <w:r>
        <w:rPr>
          <w:noProof/>
        </w:rPr>
        <w:drawing>
          <wp:anchor distT="0" distB="0" distL="114300" distR="114300" simplePos="0" relativeHeight="251669504" behindDoc="0" locked="0" layoutInCell="1" allowOverlap="1" wp14:anchorId="0C692DE5" wp14:editId="3A125E1E">
            <wp:simplePos x="0" y="0"/>
            <wp:positionH relativeFrom="column">
              <wp:posOffset>1400175</wp:posOffset>
            </wp:positionH>
            <wp:positionV relativeFrom="paragraph">
              <wp:posOffset>-3810</wp:posOffset>
            </wp:positionV>
            <wp:extent cx="678180" cy="742315"/>
            <wp:effectExtent l="0" t="0" r="7620" b="635"/>
            <wp:wrapNone/>
            <wp:docPr id="95" name="Picture 9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A close up of text on a white background&#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180" cy="742315"/>
                    </a:xfrm>
                    <a:prstGeom prst="rect">
                      <a:avLst/>
                    </a:prstGeom>
                  </pic:spPr>
                </pic:pic>
              </a:graphicData>
            </a:graphic>
          </wp:anchor>
        </w:drawing>
      </w:r>
      <w:r>
        <w:rPr>
          <w:noProof/>
          <w:lang w:eastAsia="en-MY"/>
        </w:rPr>
        <mc:AlternateContent>
          <mc:Choice Requires="wps">
            <w:drawing>
              <wp:anchor distT="0" distB="0" distL="114300" distR="114300" simplePos="0" relativeHeight="251662336" behindDoc="0" locked="0" layoutInCell="1" allowOverlap="1" wp14:anchorId="6DB17A04" wp14:editId="4CA2D27B">
                <wp:simplePos x="0" y="0"/>
                <wp:positionH relativeFrom="column">
                  <wp:posOffset>2520315</wp:posOffset>
                </wp:positionH>
                <wp:positionV relativeFrom="paragraph">
                  <wp:posOffset>194310</wp:posOffset>
                </wp:positionV>
                <wp:extent cx="4297680" cy="257175"/>
                <wp:effectExtent l="0" t="0" r="7620" b="9525"/>
                <wp:wrapNone/>
                <wp:docPr id="96" name="Text Box 96"/>
                <wp:cNvGraphicFramePr/>
                <a:graphic xmlns:a="http://schemas.openxmlformats.org/drawingml/2006/main">
                  <a:graphicData uri="http://schemas.microsoft.com/office/word/2010/wordprocessingShape">
                    <wps:wsp>
                      <wps:cNvSpPr txBox="1"/>
                      <wps:spPr>
                        <a:xfrm>
                          <a:off x="0" y="0"/>
                          <a:ext cx="4297680" cy="25717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70EE7" w14:textId="77777777" w:rsidR="005B520A" w:rsidRPr="008C0958" w:rsidRDefault="00000000">
                            <w:pPr>
                              <w:jc w:val="center"/>
                              <w:rPr>
                                <w:rFonts w:ascii="Calibri" w:hAnsi="Calibri" w:cs="Calibri"/>
                                <w:i/>
                                <w:color w:val="FFFFFF" w:themeColor="background1"/>
                                <w:sz w:val="20"/>
                                <w:szCs w:val="20"/>
                                <w:lang w:val="en-US"/>
                              </w:rPr>
                            </w:pPr>
                            <w:r w:rsidRPr="008C0958">
                              <w:rPr>
                                <w:i/>
                                <w:color w:val="FFFFFF" w:themeColor="background1"/>
                                <w:sz w:val="20"/>
                                <w:szCs w:val="20"/>
                                <w:lang w:val="en-US"/>
                              </w:rPr>
                              <w:t>Please tick</w:t>
                            </w:r>
                            <w:r w:rsidRPr="008C0958">
                              <w:rPr>
                                <w:color w:val="FFFFFF" w:themeColor="background1"/>
                                <w:lang w:val="en-US"/>
                              </w:rPr>
                              <w:t xml:space="preserve"> </w:t>
                            </w:r>
                            <w:r>
                              <w:rPr>
                                <w:rFonts w:ascii="Calibri" w:hAnsi="Calibri" w:cs="Calibri"/>
                                <w:color w:val="FFFFFF" w:themeColor="background1"/>
                              </w:rPr>
                              <w:sym w:font="Wingdings" w:char="F0FC"/>
                            </w:r>
                            <w:r w:rsidRPr="008C0958">
                              <w:rPr>
                                <w:rFonts w:ascii="Calibri" w:hAnsi="Calibri" w:cs="Calibri"/>
                                <w:color w:val="FFFFFF" w:themeColor="background1"/>
                                <w:lang w:val="en-US"/>
                              </w:rPr>
                              <w:t xml:space="preserve"> </w:t>
                            </w:r>
                            <w:r w:rsidRPr="008C0958">
                              <w:rPr>
                                <w:rFonts w:ascii="Calibri" w:hAnsi="Calibri" w:cs="Calibri"/>
                                <w:i/>
                                <w:color w:val="FFFFFF" w:themeColor="background1"/>
                                <w:sz w:val="20"/>
                                <w:szCs w:val="20"/>
                                <w:lang w:val="en-US"/>
                              </w:rPr>
                              <w:t>or click if using MS WORD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DB17A04" id="Text Box 96" o:spid="_x0000_s1027" type="#_x0000_t202" style="position:absolute;margin-left:198.45pt;margin-top:15.3pt;width:338.4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" fillcolor="black [3213]" stroked="f" strokeweight=".5pt">
                <v:textbox>
                  <w:txbxContent>
                    <w:p w14:paraId="49E70EE7" w14:textId="77777777" w:rsidR="005B520A" w:rsidRPr="008C0958" w:rsidRDefault="00000000">
                      <w:pPr>
                        <w:jc w:val="center"/>
                        <w:rPr>
                          <w:rFonts w:ascii="Calibri" w:hAnsi="Calibri" w:cs="Calibri"/>
                          <w:i/>
                          <w:color w:val="FFFFFF" w:themeColor="background1"/>
                          <w:sz w:val="20"/>
                          <w:szCs w:val="20"/>
                          <w:lang w:val="en-US"/>
                        </w:rPr>
                      </w:pPr>
                      <w:r w:rsidRPr="008C0958">
                        <w:rPr>
                          <w:i/>
                          <w:color w:val="FFFFFF" w:themeColor="background1"/>
                          <w:sz w:val="20"/>
                          <w:szCs w:val="20"/>
                          <w:lang w:val="en-US"/>
                        </w:rPr>
                        <w:t>Please tick</w:t>
                      </w:r>
                      <w:r w:rsidRPr="008C0958">
                        <w:rPr>
                          <w:color w:val="FFFFFF" w:themeColor="background1"/>
                          <w:lang w:val="en-US"/>
                        </w:rPr>
                        <w:t xml:space="preserve"> </w:t>
                      </w:r>
                      <w:r>
                        <w:rPr>
                          <w:rFonts w:ascii="Calibri" w:hAnsi="Calibri" w:cs="Calibri"/>
                          <w:color w:val="FFFFFF" w:themeColor="background1"/>
                        </w:rPr>
                        <w:sym w:font="Wingdings" w:char="F0FC"/>
                      </w:r>
                      <w:r w:rsidRPr="008C0958">
                        <w:rPr>
                          <w:rFonts w:ascii="Calibri" w:hAnsi="Calibri" w:cs="Calibri"/>
                          <w:color w:val="FFFFFF" w:themeColor="background1"/>
                          <w:lang w:val="en-US"/>
                        </w:rPr>
                        <w:t xml:space="preserve"> </w:t>
                      </w:r>
                      <w:r w:rsidRPr="008C0958">
                        <w:rPr>
                          <w:rFonts w:ascii="Calibri" w:hAnsi="Calibri" w:cs="Calibri"/>
                          <w:i/>
                          <w:color w:val="FFFFFF" w:themeColor="background1"/>
                          <w:sz w:val="20"/>
                          <w:szCs w:val="20"/>
                          <w:lang w:val="en-US"/>
                        </w:rPr>
                        <w:t>or click if using MS WORD</w:t>
                      </w:r>
                    </w:p>
                  </w:txbxContent>
                </v:textbox>
              </v:shape>
            </w:pict>
          </mc:Fallback>
        </mc:AlternateContent>
      </w:r>
      <w:r>
        <w:rPr>
          <w:noProof/>
          <w:lang w:eastAsia="en-MY"/>
        </w:rPr>
        <mc:AlternateContent>
          <mc:Choice Requires="wps">
            <w:drawing>
              <wp:anchor distT="0" distB="0" distL="114300" distR="114300" simplePos="0" relativeHeight="251660288" behindDoc="0" locked="0" layoutInCell="1" allowOverlap="1" wp14:anchorId="1D71893C" wp14:editId="27AA8064">
                <wp:simplePos x="0" y="0"/>
                <wp:positionH relativeFrom="column">
                  <wp:posOffset>2520315</wp:posOffset>
                </wp:positionH>
                <wp:positionV relativeFrom="paragraph">
                  <wp:posOffset>200025</wp:posOffset>
                </wp:positionV>
                <wp:extent cx="0" cy="618490"/>
                <wp:effectExtent l="4445" t="0" r="14605" b="10160"/>
                <wp:wrapNone/>
                <wp:docPr id="97" name="Straight Connector 97"/>
                <wp:cNvGraphicFramePr/>
                <a:graphic xmlns:a="http://schemas.openxmlformats.org/drawingml/2006/main">
                  <a:graphicData uri="http://schemas.microsoft.com/office/word/2010/wordprocessingShape">
                    <wps:wsp>
                      <wps:cNvCnPr/>
                      <wps:spPr>
                        <a:xfrm flipV="1">
                          <a:off x="0" y="0"/>
                          <a:ext cx="0" cy="618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EE145" id="Straight Connector 9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98.45pt,15.75pt" to="198.4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" strokecolor="black [3213]"/>
            </w:pict>
          </mc:Fallback>
        </mc:AlternateContent>
      </w:r>
      <w:r>
        <w:rPr>
          <w:noProof/>
          <w:lang w:eastAsia="en-MY"/>
        </w:rPr>
        <mc:AlternateContent>
          <mc:Choice Requires="wps">
            <w:drawing>
              <wp:anchor distT="0" distB="0" distL="114300" distR="114300" simplePos="0" relativeHeight="251668480" behindDoc="0" locked="0" layoutInCell="1" allowOverlap="1" wp14:anchorId="530C3BA4" wp14:editId="1758EF14">
                <wp:simplePos x="0" y="0"/>
                <wp:positionH relativeFrom="column">
                  <wp:posOffset>4520565</wp:posOffset>
                </wp:positionH>
                <wp:positionV relativeFrom="paragraph">
                  <wp:posOffset>7154545</wp:posOffset>
                </wp:positionV>
                <wp:extent cx="1673225" cy="2604135"/>
                <wp:effectExtent l="0" t="0" r="0"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604135"/>
                        </a:xfrm>
                        <a:prstGeom prst="rect">
                          <a:avLst/>
                        </a:prstGeom>
                        <a:noFill/>
                        <a:ln w="9525">
                          <a:noFill/>
                          <a:miter lim="800000"/>
                        </a:ln>
                      </wps:spPr>
                      <wps:txbx>
                        <w:txbxContent>
                          <w:p w14:paraId="12905725" w14:textId="77777777" w:rsidR="005B520A" w:rsidRDefault="00000000">
                            <w:pPr>
                              <w:rPr>
                                <w:b/>
                                <w:sz w:val="20"/>
                                <w:szCs w:val="20"/>
                              </w:rPr>
                            </w:pPr>
                            <w:r>
                              <w:rPr>
                                <w:b/>
                                <w:sz w:val="20"/>
                                <w:szCs w:val="20"/>
                              </w:rPr>
                              <w:t>Marks Breakdown</w:t>
                            </w:r>
                          </w:p>
                          <w:p w14:paraId="466BF02C" w14:textId="77777777" w:rsidR="005B520A" w:rsidRDefault="005B520A">
                            <w:pPr>
                              <w:rPr>
                                <w:b/>
                                <w:sz w:val="20"/>
                                <w:szCs w:val="20"/>
                              </w:rPr>
                            </w:pPr>
                          </w:p>
                          <w:p w14:paraId="35E997A2" w14:textId="77777777" w:rsidR="005B520A" w:rsidRDefault="005B520A">
                            <w:pPr>
                              <w:rPr>
                                <w:b/>
                                <w:sz w:val="20"/>
                                <w:szCs w:val="20"/>
                              </w:rPr>
                            </w:pPr>
                          </w:p>
                          <w:p w14:paraId="5D6AFEE9" w14:textId="77777777" w:rsidR="005B520A" w:rsidRDefault="005B520A">
                            <w:pPr>
                              <w:rPr>
                                <w:b/>
                                <w:sz w:val="20"/>
                                <w:szCs w:val="20"/>
                              </w:rPr>
                            </w:pPr>
                          </w:p>
                          <w:p w14:paraId="6CC22169" w14:textId="77777777" w:rsidR="005B520A" w:rsidRDefault="005B520A">
                            <w:pPr>
                              <w:rPr>
                                <w:b/>
                                <w:sz w:val="20"/>
                                <w:szCs w:val="20"/>
                              </w:rPr>
                            </w:pPr>
                          </w:p>
                          <w:p w14:paraId="6E88A124" w14:textId="77777777" w:rsidR="005B520A" w:rsidRDefault="00000000">
                            <w:pPr>
                              <w:ind w:left="3600"/>
                              <w:rPr>
                                <w:sz w:val="20"/>
                                <w:szCs w:val="20"/>
                              </w:rPr>
                            </w:pPr>
                            <w:r>
                              <w:rPr>
                                <w:b/>
                                <w:sz w:val="20"/>
                                <w:szCs w:val="20"/>
                              </w:rPr>
                              <w:br/>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br/>
                            </w:r>
                          </w:p>
                          <w:p w14:paraId="0A9AE6C8" w14:textId="77777777" w:rsidR="005B520A" w:rsidRDefault="00000000">
                            <w:pPr>
                              <w:ind w:left="3600"/>
                              <w:rPr>
                                <w:sz w:val="20"/>
                                <w:szCs w:val="20"/>
                              </w:rPr>
                            </w:pPr>
                            <w:r>
                              <w:rPr>
                                <w:sz w:val="20"/>
                                <w:szCs w:val="20"/>
                              </w:rPr>
                              <w:br/>
                              <w:t>Signature:</w:t>
                            </w:r>
                            <w:r>
                              <w:rPr>
                                <w:b/>
                                <w:sz w:val="20"/>
                                <w:szCs w:val="20"/>
                              </w:rPr>
                              <w:tab/>
                            </w:r>
                            <w:r>
                              <w:rPr>
                                <w:b/>
                                <w:sz w:val="20"/>
                                <w:szCs w:val="20"/>
                              </w:rPr>
                              <w:tab/>
                            </w:r>
                            <w:r>
                              <w:rPr>
                                <w:b/>
                                <w:sz w:val="20"/>
                                <w:szCs w:val="20"/>
                              </w:rPr>
                              <w:tab/>
                              <w:t xml:space="preserve">     Total</w:t>
                            </w:r>
                          </w:p>
                        </w:txbxContent>
                      </wps:txbx>
                      <wps:bodyPr rot="0" vert="horz" wrap="square" lIns="91440" tIns="45720" rIns="91440" bIns="45720" anchor="t" anchorCtr="0">
                        <a:noAutofit/>
                      </wps:bodyPr>
                    </wps:wsp>
                  </a:graphicData>
                </a:graphic>
              </wp:anchor>
            </w:drawing>
          </mc:Choice>
          <mc:Fallback>
            <w:pict>
              <v:shape w14:anchorId="530C3BA4" id="Text Box 98" o:spid="_x0000_s1028" type="#_x0000_t202" style="position:absolute;margin-left:355.95pt;margin-top:563.35pt;width:131.75pt;height:205.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" filled="f" stroked="f">
                <v:textbox>
                  <w:txbxContent>
                    <w:p w14:paraId="12905725" w14:textId="77777777" w:rsidR="005B520A" w:rsidRDefault="00000000">
                      <w:pPr>
                        <w:rPr>
                          <w:b/>
                          <w:sz w:val="20"/>
                          <w:szCs w:val="20"/>
                        </w:rPr>
                      </w:pPr>
                      <w:r>
                        <w:rPr>
                          <w:b/>
                          <w:sz w:val="20"/>
                          <w:szCs w:val="20"/>
                        </w:rPr>
                        <w:t>Marks Breakdown</w:t>
                      </w:r>
                    </w:p>
                    <w:p w14:paraId="466BF02C" w14:textId="77777777" w:rsidR="005B520A" w:rsidRDefault="005B520A">
                      <w:pPr>
                        <w:rPr>
                          <w:b/>
                          <w:sz w:val="20"/>
                          <w:szCs w:val="20"/>
                        </w:rPr>
                      </w:pPr>
                    </w:p>
                    <w:p w14:paraId="35E997A2" w14:textId="77777777" w:rsidR="005B520A" w:rsidRDefault="005B520A">
                      <w:pPr>
                        <w:rPr>
                          <w:b/>
                          <w:sz w:val="20"/>
                          <w:szCs w:val="20"/>
                        </w:rPr>
                      </w:pPr>
                    </w:p>
                    <w:p w14:paraId="5D6AFEE9" w14:textId="77777777" w:rsidR="005B520A" w:rsidRDefault="005B520A">
                      <w:pPr>
                        <w:rPr>
                          <w:b/>
                          <w:sz w:val="20"/>
                          <w:szCs w:val="20"/>
                        </w:rPr>
                      </w:pPr>
                    </w:p>
                    <w:p w14:paraId="6CC22169" w14:textId="77777777" w:rsidR="005B520A" w:rsidRDefault="005B520A">
                      <w:pPr>
                        <w:rPr>
                          <w:b/>
                          <w:sz w:val="20"/>
                          <w:szCs w:val="20"/>
                        </w:rPr>
                      </w:pPr>
                    </w:p>
                    <w:p w14:paraId="6E88A124" w14:textId="77777777" w:rsidR="005B520A" w:rsidRDefault="00000000">
                      <w:pPr>
                        <w:ind w:left="3600"/>
                        <w:rPr>
                          <w:sz w:val="20"/>
                          <w:szCs w:val="20"/>
                        </w:rPr>
                      </w:pPr>
                      <w:r>
                        <w:rPr>
                          <w:b/>
                          <w:sz w:val="20"/>
                          <w:szCs w:val="20"/>
                        </w:rPr>
                        <w:br/>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br/>
                      </w:r>
                    </w:p>
                    <w:p w14:paraId="0A9AE6C8" w14:textId="77777777" w:rsidR="005B520A" w:rsidRDefault="00000000">
                      <w:pPr>
                        <w:ind w:left="3600"/>
                        <w:rPr>
                          <w:sz w:val="20"/>
                          <w:szCs w:val="20"/>
                        </w:rPr>
                      </w:pPr>
                      <w:r>
                        <w:rPr>
                          <w:sz w:val="20"/>
                          <w:szCs w:val="20"/>
                        </w:rPr>
                        <w:br/>
                        <w:t>Signature:</w:t>
                      </w:r>
                      <w:r>
                        <w:rPr>
                          <w:b/>
                          <w:sz w:val="20"/>
                          <w:szCs w:val="20"/>
                        </w:rPr>
                        <w:tab/>
                      </w:r>
                      <w:r>
                        <w:rPr>
                          <w:b/>
                          <w:sz w:val="20"/>
                          <w:szCs w:val="20"/>
                        </w:rPr>
                        <w:tab/>
                      </w:r>
                      <w:r>
                        <w:rPr>
                          <w:b/>
                          <w:sz w:val="20"/>
                          <w:szCs w:val="20"/>
                        </w:rPr>
                        <w:tab/>
                        <w:t xml:space="preserve">     Total</w:t>
                      </w:r>
                    </w:p>
                  </w:txbxContent>
                </v:textbox>
              </v:shape>
            </w:pict>
          </mc:Fallback>
        </mc:AlternateContent>
      </w:r>
      <w:r>
        <w:rPr>
          <w:noProof/>
          <w:lang w:eastAsia="en-MY"/>
        </w:rPr>
        <mc:AlternateContent>
          <mc:Choice Requires="wps">
            <w:drawing>
              <wp:anchor distT="0" distB="0" distL="114300" distR="114300" simplePos="0" relativeHeight="251664384" behindDoc="0" locked="0" layoutInCell="1" allowOverlap="1" wp14:anchorId="1C88242E" wp14:editId="4F4D30C5">
                <wp:simplePos x="0" y="0"/>
                <wp:positionH relativeFrom="column">
                  <wp:posOffset>130175</wp:posOffset>
                </wp:positionH>
                <wp:positionV relativeFrom="paragraph">
                  <wp:posOffset>4116705</wp:posOffset>
                </wp:positionV>
                <wp:extent cx="6696075" cy="94297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6696075" cy="94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8750E" w14:textId="77777777" w:rsidR="005B520A" w:rsidRDefault="00000000">
                            <w:pPr>
                              <w:autoSpaceDE w:val="0"/>
                              <w:autoSpaceDN w:val="0"/>
                              <w:adjustRightInd w:val="0"/>
                              <w:rPr>
                                <w:i/>
                                <w:sz w:val="16"/>
                                <w:szCs w:val="16"/>
                              </w:rPr>
                            </w:pPr>
                            <w:r>
                              <w:rPr>
                                <w:i/>
                                <w:sz w:val="16"/>
                                <w:szCs w:val="16"/>
                              </w:rPr>
                              <w:t>I/We declare that:</w:t>
                            </w:r>
                          </w:p>
                          <w:p w14:paraId="7A6F9364" w14:textId="77777777" w:rsidR="005B520A" w:rsidRPr="008C0958" w:rsidRDefault="00000000">
                            <w:pPr>
                              <w:numPr>
                                <w:ilvl w:val="0"/>
                                <w:numId w:val="1"/>
                              </w:numPr>
                              <w:autoSpaceDE w:val="0"/>
                              <w:autoSpaceDN w:val="0"/>
                              <w:adjustRightInd w:val="0"/>
                              <w:spacing w:line="240" w:lineRule="auto"/>
                              <w:rPr>
                                <w:i/>
                                <w:sz w:val="16"/>
                                <w:szCs w:val="16"/>
                                <w:lang w:val="en-US"/>
                              </w:rPr>
                            </w:pPr>
                            <w:r w:rsidRPr="008C0958">
                              <w:rPr>
                                <w:i/>
                                <w:sz w:val="16"/>
                                <w:szCs w:val="16"/>
                                <w:lang w:val="en-US"/>
                              </w:rPr>
                              <w:t>This assignment is my/our own original work, except where I/we have appropriately cited the original source.</w:t>
                            </w:r>
                          </w:p>
                          <w:p w14:paraId="25766688" w14:textId="77777777" w:rsidR="005B520A" w:rsidRPr="008C0958" w:rsidRDefault="00000000">
                            <w:pPr>
                              <w:numPr>
                                <w:ilvl w:val="0"/>
                                <w:numId w:val="1"/>
                              </w:numPr>
                              <w:autoSpaceDE w:val="0"/>
                              <w:autoSpaceDN w:val="0"/>
                              <w:adjustRightInd w:val="0"/>
                              <w:spacing w:line="240" w:lineRule="auto"/>
                              <w:rPr>
                                <w:i/>
                                <w:sz w:val="16"/>
                                <w:szCs w:val="16"/>
                                <w:lang w:val="en-US"/>
                              </w:rPr>
                            </w:pPr>
                            <w:r w:rsidRPr="008C0958">
                              <w:rPr>
                                <w:i/>
                                <w:sz w:val="16"/>
                                <w:szCs w:val="16"/>
                                <w:lang w:val="en-US"/>
                              </w:rPr>
                              <w:t>This assignment or parts of it has not previously been submitted for assessment in this or any other subject.</w:t>
                            </w:r>
                          </w:p>
                          <w:p w14:paraId="4A4824FB" w14:textId="77777777" w:rsidR="005B520A" w:rsidRDefault="00000000">
                            <w:pPr>
                              <w:numPr>
                                <w:ilvl w:val="0"/>
                                <w:numId w:val="1"/>
                              </w:numPr>
                              <w:spacing w:line="240" w:lineRule="auto"/>
                              <w:ind w:right="-540"/>
                              <w:rPr>
                                <w:i/>
                                <w:iCs/>
                                <w:sz w:val="16"/>
                                <w:szCs w:val="16"/>
                              </w:rPr>
                            </w:pPr>
                            <w:r w:rsidRPr="008C0958">
                              <w:rPr>
                                <w:i/>
                                <w:sz w:val="16"/>
                                <w:szCs w:val="16"/>
                                <w:lang w:val="en-US"/>
                              </w:rPr>
                              <w:t xml:space="preserve">I/We allow the assessor of this assignment to </w:t>
                            </w:r>
                            <w:r w:rsidRPr="008C0958">
                              <w:rPr>
                                <w:i/>
                                <w:iCs/>
                                <w:sz w:val="16"/>
                                <w:szCs w:val="16"/>
                                <w:lang w:val="en-US"/>
                              </w:rPr>
                              <w:t xml:space="preserve">test any work submitted by me/us, using text comparison software for plagiarism. </w:t>
                            </w:r>
                            <w:r w:rsidRPr="008C0958">
                              <w:rPr>
                                <w:i/>
                                <w:iCs/>
                                <w:sz w:val="16"/>
                                <w:szCs w:val="16"/>
                                <w:lang w:val="en-US"/>
                              </w:rPr>
                              <w:br/>
                            </w:r>
                            <w:r>
                              <w:rPr>
                                <w:b/>
                                <w:i/>
                                <w:iCs/>
                                <w:sz w:val="16"/>
                                <w:szCs w:val="16"/>
                              </w:rPr>
                              <w:t>(</w:t>
                            </w:r>
                            <w:r>
                              <w:rPr>
                                <w:b/>
                                <w:i/>
                                <w:sz w:val="16"/>
                                <w:szCs w:val="16"/>
                              </w:rPr>
                              <w:t>For  more information, Please read the Academic Integrity Guidelines)</w:t>
                            </w:r>
                          </w:p>
                          <w:p w14:paraId="4CBF8627" w14:textId="77777777" w:rsidR="005B520A" w:rsidRDefault="005B520A"/>
                          <w:p w14:paraId="6A8A5F41" w14:textId="77777777" w:rsidR="005B520A" w:rsidRDefault="005B520A"/>
                          <w:p w14:paraId="59753FB1" w14:textId="77777777" w:rsidR="005B520A" w:rsidRDefault="005B520A"/>
                          <w:p w14:paraId="0219458B" w14:textId="77777777" w:rsidR="005B520A" w:rsidRDefault="005B520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88242E" id="Text Box 100" o:spid="_x0000_s1029" type="#_x0000_t202" style="position:absolute;margin-left:10.25pt;margin-top:324.15pt;width:527.25pt;height:74.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" filled="f" stroked="f" strokeweight=".5pt">
                <v:textbox>
                  <w:txbxContent>
                    <w:p w14:paraId="77B8750E" w14:textId="77777777" w:rsidR="005B520A" w:rsidRDefault="00000000">
                      <w:pPr>
                        <w:autoSpaceDE w:val="0"/>
                        <w:autoSpaceDN w:val="0"/>
                        <w:adjustRightInd w:val="0"/>
                        <w:rPr>
                          <w:i/>
                          <w:sz w:val="16"/>
                          <w:szCs w:val="16"/>
                        </w:rPr>
                      </w:pPr>
                      <w:r>
                        <w:rPr>
                          <w:i/>
                          <w:sz w:val="16"/>
                          <w:szCs w:val="16"/>
                        </w:rPr>
                        <w:t>I/We declare that:</w:t>
                      </w:r>
                    </w:p>
                    <w:p w14:paraId="7A6F9364" w14:textId="77777777" w:rsidR="005B520A" w:rsidRPr="008C0958" w:rsidRDefault="00000000">
                      <w:pPr>
                        <w:numPr>
                          <w:ilvl w:val="0"/>
                          <w:numId w:val="1"/>
                        </w:numPr>
                        <w:autoSpaceDE w:val="0"/>
                        <w:autoSpaceDN w:val="0"/>
                        <w:adjustRightInd w:val="0"/>
                        <w:spacing w:line="240" w:lineRule="auto"/>
                        <w:rPr>
                          <w:i/>
                          <w:sz w:val="16"/>
                          <w:szCs w:val="16"/>
                          <w:lang w:val="en-US"/>
                        </w:rPr>
                      </w:pPr>
                      <w:r w:rsidRPr="008C0958">
                        <w:rPr>
                          <w:i/>
                          <w:sz w:val="16"/>
                          <w:szCs w:val="16"/>
                          <w:lang w:val="en-US"/>
                        </w:rPr>
                        <w:t>This assignment is my/our own original work, except where I/we have appropriately cited the original source.</w:t>
                      </w:r>
                    </w:p>
                    <w:p w14:paraId="25766688" w14:textId="77777777" w:rsidR="005B520A" w:rsidRPr="008C0958" w:rsidRDefault="00000000">
                      <w:pPr>
                        <w:numPr>
                          <w:ilvl w:val="0"/>
                          <w:numId w:val="1"/>
                        </w:numPr>
                        <w:autoSpaceDE w:val="0"/>
                        <w:autoSpaceDN w:val="0"/>
                        <w:adjustRightInd w:val="0"/>
                        <w:spacing w:line="240" w:lineRule="auto"/>
                        <w:rPr>
                          <w:i/>
                          <w:sz w:val="16"/>
                          <w:szCs w:val="16"/>
                          <w:lang w:val="en-US"/>
                        </w:rPr>
                      </w:pPr>
                      <w:r w:rsidRPr="008C0958">
                        <w:rPr>
                          <w:i/>
                          <w:sz w:val="16"/>
                          <w:szCs w:val="16"/>
                          <w:lang w:val="en-US"/>
                        </w:rPr>
                        <w:t>This assignment or parts of it has not previously been submitted for assessment in this or any other subject.</w:t>
                      </w:r>
                    </w:p>
                    <w:p w14:paraId="4A4824FB" w14:textId="77777777" w:rsidR="005B520A" w:rsidRDefault="00000000">
                      <w:pPr>
                        <w:numPr>
                          <w:ilvl w:val="0"/>
                          <w:numId w:val="1"/>
                        </w:numPr>
                        <w:spacing w:line="240" w:lineRule="auto"/>
                        <w:ind w:right="-540"/>
                        <w:rPr>
                          <w:i/>
                          <w:iCs/>
                          <w:sz w:val="16"/>
                          <w:szCs w:val="16"/>
                        </w:rPr>
                      </w:pPr>
                      <w:r w:rsidRPr="008C0958">
                        <w:rPr>
                          <w:i/>
                          <w:sz w:val="16"/>
                          <w:szCs w:val="16"/>
                          <w:lang w:val="en-US"/>
                        </w:rPr>
                        <w:t xml:space="preserve">I/We allow the assessor of this assignment to </w:t>
                      </w:r>
                      <w:r w:rsidRPr="008C0958">
                        <w:rPr>
                          <w:i/>
                          <w:iCs/>
                          <w:sz w:val="16"/>
                          <w:szCs w:val="16"/>
                          <w:lang w:val="en-US"/>
                        </w:rPr>
                        <w:t xml:space="preserve">test any work submitted by me/us, using text comparison software for plagiarism. </w:t>
                      </w:r>
                      <w:r w:rsidRPr="008C0958">
                        <w:rPr>
                          <w:i/>
                          <w:iCs/>
                          <w:sz w:val="16"/>
                          <w:szCs w:val="16"/>
                          <w:lang w:val="en-US"/>
                        </w:rPr>
                        <w:br/>
                      </w:r>
                      <w:r>
                        <w:rPr>
                          <w:b/>
                          <w:i/>
                          <w:iCs/>
                          <w:sz w:val="16"/>
                          <w:szCs w:val="16"/>
                        </w:rPr>
                        <w:t>(</w:t>
                      </w:r>
                      <w:r>
                        <w:rPr>
                          <w:b/>
                          <w:i/>
                          <w:sz w:val="16"/>
                          <w:szCs w:val="16"/>
                        </w:rPr>
                        <w:t>For  more information, Please read the Academic Integrity Guidelines)</w:t>
                      </w:r>
                    </w:p>
                    <w:p w14:paraId="4CBF8627" w14:textId="77777777" w:rsidR="005B520A" w:rsidRDefault="005B520A"/>
                    <w:p w14:paraId="6A8A5F41" w14:textId="77777777" w:rsidR="005B520A" w:rsidRDefault="005B520A"/>
                    <w:p w14:paraId="59753FB1" w14:textId="77777777" w:rsidR="005B520A" w:rsidRDefault="005B520A"/>
                    <w:p w14:paraId="0219458B" w14:textId="77777777" w:rsidR="005B520A" w:rsidRDefault="005B520A"/>
                  </w:txbxContent>
                </v:textbox>
              </v:shape>
            </w:pict>
          </mc:Fallback>
        </mc:AlternateContent>
      </w:r>
      <w:r>
        <w:rPr>
          <w:noProof/>
          <w:lang w:eastAsia="en-MY"/>
        </w:rPr>
        <mc:AlternateContent>
          <mc:Choice Requires="wps">
            <w:drawing>
              <wp:anchor distT="0" distB="0" distL="114300" distR="114300" simplePos="0" relativeHeight="251665408" behindDoc="0" locked="0" layoutInCell="1" allowOverlap="1" wp14:anchorId="23AFABC5" wp14:editId="255D6528">
                <wp:simplePos x="0" y="0"/>
                <wp:positionH relativeFrom="column">
                  <wp:posOffset>229870</wp:posOffset>
                </wp:positionH>
                <wp:positionV relativeFrom="paragraph">
                  <wp:posOffset>5116195</wp:posOffset>
                </wp:positionV>
                <wp:extent cx="2447925" cy="78105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2447925"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514A5" w14:textId="27293FF9" w:rsidR="005B520A" w:rsidRDefault="00000000">
                            <w:pPr>
                              <w:rPr>
                                <w:b/>
                                <w:sz w:val="16"/>
                                <w:szCs w:val="16"/>
                                <w:lang w:val="en-US"/>
                              </w:rPr>
                            </w:pPr>
                            <w:r w:rsidRPr="008C0958">
                              <w:rPr>
                                <w:b/>
                                <w:sz w:val="16"/>
                                <w:szCs w:val="16"/>
                                <w:lang w:val="en-US"/>
                              </w:rPr>
                              <w:t>Name :</w:t>
                            </w:r>
                            <w:r>
                              <w:rPr>
                                <w:b/>
                                <w:sz w:val="16"/>
                                <w:szCs w:val="16"/>
                                <w:lang w:val="en-US"/>
                              </w:rPr>
                              <w:t xml:space="preserve"> </w:t>
                            </w:r>
                            <w:r w:rsidR="008C0958">
                              <w:rPr>
                                <w:b/>
                                <w:sz w:val="16"/>
                                <w:szCs w:val="16"/>
                                <w:lang w:val="en-US"/>
                              </w:rPr>
                              <w:t>Yap Ming Yee</w:t>
                            </w:r>
                            <w:r w:rsidRPr="008C0958">
                              <w:rPr>
                                <w:b/>
                                <w:sz w:val="16"/>
                                <w:szCs w:val="16"/>
                                <w:lang w:val="en-US"/>
                              </w:rPr>
                              <w:br/>
                              <w:t>Student ID:</w:t>
                            </w:r>
                            <w:r>
                              <w:rPr>
                                <w:b/>
                                <w:sz w:val="16"/>
                                <w:szCs w:val="16"/>
                                <w:lang w:val="en-US"/>
                              </w:rPr>
                              <w:t xml:space="preserve"> </w:t>
                            </w:r>
                            <w:r w:rsidR="008C0958">
                              <w:rPr>
                                <w:b/>
                                <w:sz w:val="16"/>
                                <w:szCs w:val="16"/>
                                <w:lang w:val="en-US"/>
                              </w:rPr>
                              <w:t>0126471</w:t>
                            </w:r>
                            <w:r w:rsidRPr="008C0958">
                              <w:rPr>
                                <w:b/>
                                <w:sz w:val="16"/>
                                <w:szCs w:val="16"/>
                                <w:lang w:val="en-US"/>
                              </w:rPr>
                              <w:br/>
                              <w:t>Email :</w:t>
                            </w:r>
                            <w:r>
                              <w:rPr>
                                <w:b/>
                                <w:sz w:val="16"/>
                                <w:szCs w:val="16"/>
                                <w:lang w:val="en-US"/>
                              </w:rPr>
                              <w:t xml:space="preserve"> </w:t>
                            </w:r>
                            <w:r w:rsidR="008C0958">
                              <w:rPr>
                                <w:b/>
                                <w:sz w:val="16"/>
                                <w:szCs w:val="16"/>
                                <w:lang w:val="en-US"/>
                              </w:rPr>
                              <w:t>0126471@kdu-online.com</w:t>
                            </w:r>
                            <w:r w:rsidRPr="008C0958">
                              <w:rPr>
                                <w:b/>
                                <w:sz w:val="16"/>
                                <w:szCs w:val="16"/>
                                <w:lang w:val="en-US"/>
                              </w:rPr>
                              <w:br/>
                              <w:t>Mobile No:</w:t>
                            </w:r>
                            <w:r>
                              <w:rPr>
                                <w:b/>
                                <w:sz w:val="16"/>
                                <w:szCs w:val="16"/>
                                <w:lang w:val="en-US"/>
                              </w:rPr>
                              <w:t xml:space="preserve"> </w:t>
                            </w:r>
                            <w:r w:rsidR="008C0958" w:rsidRPr="008C0958">
                              <w:rPr>
                                <w:b/>
                                <w:sz w:val="16"/>
                                <w:szCs w:val="16"/>
                                <w:lang w:val="en-US"/>
                              </w:rPr>
                              <w:t xml:space="preserve">0163182200    </w:t>
                            </w:r>
                            <w:r w:rsidRPr="008C0958">
                              <w:rPr>
                                <w:b/>
                                <w:sz w:val="16"/>
                                <w:szCs w:val="16"/>
                                <w:lang w:val="en-US"/>
                              </w:rPr>
                              <w:t>Signature:</w:t>
                            </w:r>
                            <w:r>
                              <w:rPr>
                                <w:b/>
                                <w:sz w:val="16"/>
                                <w:szCs w:val="16"/>
                                <w:lang w:val="en-US"/>
                              </w:rPr>
                              <w:t xml:space="preserve"> </w:t>
                            </w:r>
                            <w:r w:rsidR="008C0958">
                              <w:rPr>
                                <w:b/>
                                <w:sz w:val="16"/>
                                <w:szCs w:val="16"/>
                                <w:lang w:val="en-US"/>
                              </w:rPr>
                              <w:t>YMY</w:t>
                            </w:r>
                            <w:r w:rsidRPr="008C0958">
                              <w:rPr>
                                <w:b/>
                                <w:sz w:val="16"/>
                                <w:szCs w:val="16"/>
                                <w:lang w:val="en-US"/>
                              </w:rPr>
                              <w:br/>
                              <w:t>Date:</w:t>
                            </w:r>
                            <w:r>
                              <w:rPr>
                                <w:b/>
                                <w:sz w:val="16"/>
                                <w:szCs w:val="16"/>
                                <w:lang w:val="en-US"/>
                              </w:rPr>
                              <w:t xml:space="preserve"> </w:t>
                            </w:r>
                            <w:r w:rsidR="008C0958">
                              <w:rPr>
                                <w:b/>
                                <w:sz w:val="16"/>
                                <w:szCs w:val="16"/>
                                <w:lang w:val="en-US"/>
                              </w:rPr>
                              <w:t>29</w:t>
                            </w:r>
                            <w:r>
                              <w:rPr>
                                <w:b/>
                                <w:sz w:val="16"/>
                                <w:szCs w:val="16"/>
                                <w:lang w:val="en-US"/>
                              </w:rPr>
                              <w:t>/</w:t>
                            </w:r>
                            <w:r w:rsidR="008C0958">
                              <w:rPr>
                                <w:b/>
                                <w:sz w:val="16"/>
                                <w:szCs w:val="16"/>
                                <w:lang w:val="en-US"/>
                              </w:rPr>
                              <w:t>11</w:t>
                            </w:r>
                            <w:r>
                              <w:rPr>
                                <w:b/>
                                <w:sz w:val="16"/>
                                <w:szCs w:val="16"/>
                                <w:lang w:val="en-US"/>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AFABC5" id="Text Box 101" o:spid="_x0000_s1030" type="#_x0000_t202" style="position:absolute;margin-left:18.1pt;margin-top:402.85pt;width:192.75pt;height:6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" filled="f" stroked="f" strokeweight=".5pt">
                <v:textbox>
                  <w:txbxContent>
                    <w:p w14:paraId="36E514A5" w14:textId="27293FF9" w:rsidR="005B520A" w:rsidRDefault="00000000">
                      <w:pPr>
                        <w:rPr>
                          <w:b/>
                          <w:sz w:val="16"/>
                          <w:szCs w:val="16"/>
                          <w:lang w:val="en-US"/>
                        </w:rPr>
                      </w:pPr>
                      <w:r w:rsidRPr="008C0958">
                        <w:rPr>
                          <w:b/>
                          <w:sz w:val="16"/>
                          <w:szCs w:val="16"/>
                          <w:lang w:val="en-US"/>
                        </w:rPr>
                        <w:t>Name :</w:t>
                      </w:r>
                      <w:r>
                        <w:rPr>
                          <w:b/>
                          <w:sz w:val="16"/>
                          <w:szCs w:val="16"/>
                          <w:lang w:val="en-US"/>
                        </w:rPr>
                        <w:t xml:space="preserve"> </w:t>
                      </w:r>
                      <w:r w:rsidR="008C0958">
                        <w:rPr>
                          <w:b/>
                          <w:sz w:val="16"/>
                          <w:szCs w:val="16"/>
                          <w:lang w:val="en-US"/>
                        </w:rPr>
                        <w:t>Yap Ming Yee</w:t>
                      </w:r>
                      <w:r w:rsidRPr="008C0958">
                        <w:rPr>
                          <w:b/>
                          <w:sz w:val="16"/>
                          <w:szCs w:val="16"/>
                          <w:lang w:val="en-US"/>
                        </w:rPr>
                        <w:br/>
                        <w:t>Student ID:</w:t>
                      </w:r>
                      <w:r>
                        <w:rPr>
                          <w:b/>
                          <w:sz w:val="16"/>
                          <w:szCs w:val="16"/>
                          <w:lang w:val="en-US"/>
                        </w:rPr>
                        <w:t xml:space="preserve"> </w:t>
                      </w:r>
                      <w:r w:rsidR="008C0958">
                        <w:rPr>
                          <w:b/>
                          <w:sz w:val="16"/>
                          <w:szCs w:val="16"/>
                          <w:lang w:val="en-US"/>
                        </w:rPr>
                        <w:t>0126471</w:t>
                      </w:r>
                      <w:r w:rsidRPr="008C0958">
                        <w:rPr>
                          <w:b/>
                          <w:sz w:val="16"/>
                          <w:szCs w:val="16"/>
                          <w:lang w:val="en-US"/>
                        </w:rPr>
                        <w:br/>
                        <w:t>Email :</w:t>
                      </w:r>
                      <w:r>
                        <w:rPr>
                          <w:b/>
                          <w:sz w:val="16"/>
                          <w:szCs w:val="16"/>
                          <w:lang w:val="en-US"/>
                        </w:rPr>
                        <w:t xml:space="preserve"> </w:t>
                      </w:r>
                      <w:r w:rsidR="008C0958">
                        <w:rPr>
                          <w:b/>
                          <w:sz w:val="16"/>
                          <w:szCs w:val="16"/>
                          <w:lang w:val="en-US"/>
                        </w:rPr>
                        <w:t>0126471@kdu-online.com</w:t>
                      </w:r>
                      <w:r w:rsidRPr="008C0958">
                        <w:rPr>
                          <w:b/>
                          <w:sz w:val="16"/>
                          <w:szCs w:val="16"/>
                          <w:lang w:val="en-US"/>
                        </w:rPr>
                        <w:br/>
                        <w:t>Mobile No:</w:t>
                      </w:r>
                      <w:r>
                        <w:rPr>
                          <w:b/>
                          <w:sz w:val="16"/>
                          <w:szCs w:val="16"/>
                          <w:lang w:val="en-US"/>
                        </w:rPr>
                        <w:t xml:space="preserve"> </w:t>
                      </w:r>
                      <w:r w:rsidR="008C0958" w:rsidRPr="008C0958">
                        <w:rPr>
                          <w:b/>
                          <w:sz w:val="16"/>
                          <w:szCs w:val="16"/>
                          <w:lang w:val="en-US"/>
                        </w:rPr>
                        <w:t xml:space="preserve">0163182200    </w:t>
                      </w:r>
                      <w:r w:rsidRPr="008C0958">
                        <w:rPr>
                          <w:b/>
                          <w:sz w:val="16"/>
                          <w:szCs w:val="16"/>
                          <w:lang w:val="en-US"/>
                        </w:rPr>
                        <w:t>Signature:</w:t>
                      </w:r>
                      <w:r>
                        <w:rPr>
                          <w:b/>
                          <w:sz w:val="16"/>
                          <w:szCs w:val="16"/>
                          <w:lang w:val="en-US"/>
                        </w:rPr>
                        <w:t xml:space="preserve"> </w:t>
                      </w:r>
                      <w:r w:rsidR="008C0958">
                        <w:rPr>
                          <w:b/>
                          <w:sz w:val="16"/>
                          <w:szCs w:val="16"/>
                          <w:lang w:val="en-US"/>
                        </w:rPr>
                        <w:t>YMY</w:t>
                      </w:r>
                      <w:r w:rsidRPr="008C0958">
                        <w:rPr>
                          <w:b/>
                          <w:sz w:val="16"/>
                          <w:szCs w:val="16"/>
                          <w:lang w:val="en-US"/>
                        </w:rPr>
                        <w:br/>
                        <w:t>Date:</w:t>
                      </w:r>
                      <w:r>
                        <w:rPr>
                          <w:b/>
                          <w:sz w:val="16"/>
                          <w:szCs w:val="16"/>
                          <w:lang w:val="en-US"/>
                        </w:rPr>
                        <w:t xml:space="preserve"> </w:t>
                      </w:r>
                      <w:r w:rsidR="008C0958">
                        <w:rPr>
                          <w:b/>
                          <w:sz w:val="16"/>
                          <w:szCs w:val="16"/>
                          <w:lang w:val="en-US"/>
                        </w:rPr>
                        <w:t>29</w:t>
                      </w:r>
                      <w:r>
                        <w:rPr>
                          <w:b/>
                          <w:sz w:val="16"/>
                          <w:szCs w:val="16"/>
                          <w:lang w:val="en-US"/>
                        </w:rPr>
                        <w:t>/</w:t>
                      </w:r>
                      <w:r w:rsidR="008C0958">
                        <w:rPr>
                          <w:b/>
                          <w:sz w:val="16"/>
                          <w:szCs w:val="16"/>
                          <w:lang w:val="en-US"/>
                        </w:rPr>
                        <w:t>11</w:t>
                      </w:r>
                      <w:r>
                        <w:rPr>
                          <w:b/>
                          <w:sz w:val="16"/>
                          <w:szCs w:val="16"/>
                          <w:lang w:val="en-US"/>
                        </w:rPr>
                        <w:t>/2022</w:t>
                      </w:r>
                    </w:p>
                  </w:txbxContent>
                </v:textbox>
              </v:shape>
            </w:pict>
          </mc:Fallback>
        </mc:AlternateContent>
      </w:r>
      <w:r>
        <w:rPr>
          <w:noProof/>
          <w:lang w:eastAsia="en-MY"/>
        </w:rPr>
        <mc:AlternateContent>
          <mc:Choice Requires="wps">
            <w:drawing>
              <wp:anchor distT="0" distB="0" distL="114300" distR="114300" simplePos="0" relativeHeight="251659264" behindDoc="0" locked="0" layoutInCell="1" allowOverlap="1" wp14:anchorId="0AFE790A" wp14:editId="5F762F60">
                <wp:simplePos x="0" y="0"/>
                <wp:positionH relativeFrom="column">
                  <wp:posOffset>116205</wp:posOffset>
                </wp:positionH>
                <wp:positionV relativeFrom="paragraph">
                  <wp:posOffset>824865</wp:posOffset>
                </wp:positionV>
                <wp:extent cx="6696075" cy="0"/>
                <wp:effectExtent l="0" t="0" r="0" b="0"/>
                <wp:wrapNone/>
                <wp:docPr id="102" name="Straight Connector 102"/>
                <wp:cNvGraphicFramePr/>
                <a:graphic xmlns:a="http://schemas.openxmlformats.org/drawingml/2006/main">
                  <a:graphicData uri="http://schemas.microsoft.com/office/word/2010/wordprocessingShape">
                    <wps:wsp>
                      <wps:cNvCnPr/>
                      <wps:spPr>
                        <a:xfrm>
                          <a:off x="0" y="0"/>
                          <a:ext cx="6696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492F0" id="Straight Connector 10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15pt,64.95pt" to="536.4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" strokecolor="black [3213]"/>
            </w:pict>
          </mc:Fallback>
        </mc:AlternateContent>
      </w:r>
      <w:r>
        <w:rPr>
          <w:noProof/>
          <w:lang w:eastAsia="en-MY"/>
        </w:rPr>
        <mc:AlternateContent>
          <mc:Choice Requires="wps">
            <w:drawing>
              <wp:anchor distT="0" distB="0" distL="114300" distR="114300" simplePos="0" relativeHeight="251663360" behindDoc="0" locked="0" layoutInCell="1" allowOverlap="1" wp14:anchorId="54045F4C" wp14:editId="46C8D641">
                <wp:simplePos x="0" y="0"/>
                <wp:positionH relativeFrom="column">
                  <wp:posOffset>118110</wp:posOffset>
                </wp:positionH>
                <wp:positionV relativeFrom="paragraph">
                  <wp:posOffset>819785</wp:posOffset>
                </wp:positionV>
                <wp:extent cx="6696075" cy="665226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6696075" cy="665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4FF32" w14:textId="77777777" w:rsidR="005B520A" w:rsidRPr="008C0958" w:rsidRDefault="00000000">
                            <w:pPr>
                              <w:spacing w:before="80"/>
                              <w:rPr>
                                <w:sz w:val="18"/>
                                <w:szCs w:val="18"/>
                                <w:lang w:val="en-US"/>
                              </w:rPr>
                            </w:pPr>
                            <w:r w:rsidRPr="008C0958">
                              <w:rPr>
                                <w:rFonts w:ascii="Arial Narrow" w:hAnsi="Arial Narrow"/>
                                <w:bCs/>
                                <w:sz w:val="52"/>
                                <w:szCs w:val="52"/>
                                <w:lang w:val="en-US"/>
                              </w:rPr>
                              <w:t>Assignment Coversheet</w:t>
                            </w:r>
                            <w:r w:rsidRPr="008C0958">
                              <w:rPr>
                                <w:b/>
                                <w:bCs/>
                                <w:sz w:val="18"/>
                                <w:szCs w:val="18"/>
                                <w:lang w:val="en-US"/>
                              </w:rPr>
                              <w:br/>
                              <w:t xml:space="preserve">Please complete all details required clearly. </w:t>
                            </w:r>
                            <w:r w:rsidRPr="008C0958">
                              <w:rPr>
                                <w:bCs/>
                                <w:sz w:val="18"/>
                                <w:szCs w:val="18"/>
                                <w:lang w:val="en-US"/>
                              </w:rPr>
                              <w:t>For softcopy submissions,</w:t>
                            </w:r>
                            <w:r w:rsidRPr="008C0958">
                              <w:rPr>
                                <w:b/>
                                <w:bCs/>
                                <w:sz w:val="18"/>
                                <w:szCs w:val="18"/>
                                <w:lang w:val="en-US"/>
                              </w:rPr>
                              <w:t xml:space="preserve"> </w:t>
                            </w:r>
                            <w:r w:rsidRPr="008C0958">
                              <w:rPr>
                                <w:sz w:val="18"/>
                                <w:szCs w:val="18"/>
                                <w:lang w:val="en-US"/>
                              </w:rPr>
                              <w:t>please ensure this cover sheet is included at the start of your document or in the file folder.</w:t>
                            </w:r>
                          </w:p>
                          <w:p w14:paraId="6DBEE6C5" w14:textId="77777777" w:rsidR="005B520A" w:rsidRDefault="00000000">
                            <w:pPr>
                              <w:spacing w:before="80"/>
                              <w:rPr>
                                <w:b/>
                                <w:sz w:val="18"/>
                                <w:szCs w:val="18"/>
                              </w:rPr>
                            </w:pPr>
                            <w:r>
                              <w:rPr>
                                <w:b/>
                                <w:sz w:val="18"/>
                                <w:szCs w:val="18"/>
                              </w:rPr>
                              <w:t>Assignment &amp; Course Details:</w:t>
                            </w:r>
                          </w:p>
                          <w:tbl>
                            <w:tblPr>
                              <w:tblStyle w:val="TableGrid"/>
                              <w:tblW w:w="10513" w:type="dxa"/>
                              <w:tblLook w:val="04A0" w:firstRow="1" w:lastRow="0" w:firstColumn="1" w:lastColumn="0" w:noHBand="0" w:noVBand="1"/>
                            </w:tblPr>
                            <w:tblGrid>
                              <w:gridCol w:w="1728"/>
                              <w:gridCol w:w="2068"/>
                              <w:gridCol w:w="1562"/>
                              <w:gridCol w:w="5155"/>
                            </w:tblGrid>
                            <w:tr w:rsidR="005B520A" w:rsidRPr="00D31297" w14:paraId="0B397C0A" w14:textId="77777777">
                              <w:trPr>
                                <w:trHeight w:val="826"/>
                              </w:trPr>
                              <w:tc>
                                <w:tcPr>
                                  <w:tcW w:w="3796" w:type="dxa"/>
                                  <w:gridSpan w:val="2"/>
                                </w:tcPr>
                                <w:p w14:paraId="4FA809F4" w14:textId="3686C03E" w:rsidR="005B520A" w:rsidRPr="008C0958" w:rsidRDefault="00000000">
                                  <w:pPr>
                                    <w:spacing w:line="240" w:lineRule="auto"/>
                                    <w:rPr>
                                      <w:b/>
                                      <w:sz w:val="18"/>
                                      <w:szCs w:val="18"/>
                                      <w:lang w:val="en-US"/>
                                    </w:rPr>
                                  </w:pPr>
                                  <w:r w:rsidRPr="008C0958">
                                    <w:rPr>
                                      <w:b/>
                                      <w:sz w:val="18"/>
                                      <w:szCs w:val="18"/>
                                      <w:lang w:val="en-US"/>
                                    </w:rPr>
                                    <w:t>Subject Code:</w:t>
                                  </w:r>
                                  <w:r>
                                    <w:rPr>
                                      <w:b/>
                                      <w:sz w:val="18"/>
                                      <w:szCs w:val="18"/>
                                      <w:lang w:val="en-US"/>
                                    </w:rPr>
                                    <w:t xml:space="preserve"> </w:t>
                                  </w:r>
                                  <w:r w:rsidR="008C0958" w:rsidRPr="008C0958">
                                    <w:rPr>
                                      <w:b/>
                                      <w:sz w:val="18"/>
                                      <w:szCs w:val="18"/>
                                      <w:lang w:val="en-US"/>
                                    </w:rPr>
                                    <w:t>XBDS2014</w:t>
                                  </w:r>
                                  <w:r w:rsidR="008C0958">
                                    <w:rPr>
                                      <w:b/>
                                      <w:sz w:val="18"/>
                                      <w:szCs w:val="18"/>
                                      <w:lang w:val="en-US"/>
                                    </w:rPr>
                                    <w:t>N</w:t>
                                  </w:r>
                                  <w:r w:rsidRPr="008C0958">
                                    <w:rPr>
                                      <w:b/>
                                      <w:sz w:val="18"/>
                                      <w:szCs w:val="18"/>
                                      <w:lang w:val="en-US"/>
                                    </w:rPr>
                                    <w:br/>
                                  </w:r>
                                  <w:r w:rsidRPr="008C0958">
                                    <w:rPr>
                                      <w:i/>
                                      <w:sz w:val="16"/>
                                      <w:szCs w:val="16"/>
                                      <w:lang w:val="en-US"/>
                                    </w:rPr>
                                    <w:t>(e.g. XCAT1234)</w:t>
                                  </w:r>
                                  <w:r w:rsidRPr="008C0958">
                                    <w:rPr>
                                      <w:b/>
                                      <w:sz w:val="18"/>
                                      <w:szCs w:val="18"/>
                                      <w:lang w:val="en-US"/>
                                    </w:rPr>
                                    <w:br/>
                                  </w:r>
                                </w:p>
                                <w:p w14:paraId="7C92AF2D" w14:textId="77777777" w:rsidR="005B520A" w:rsidRPr="008C0958" w:rsidRDefault="005B520A">
                                  <w:pPr>
                                    <w:spacing w:line="240" w:lineRule="auto"/>
                                    <w:rPr>
                                      <w:lang w:val="en-US"/>
                                    </w:rPr>
                                  </w:pPr>
                                </w:p>
                              </w:tc>
                              <w:tc>
                                <w:tcPr>
                                  <w:tcW w:w="6717" w:type="dxa"/>
                                  <w:gridSpan w:val="2"/>
                                </w:tcPr>
                                <w:p w14:paraId="225753E0" w14:textId="73968E01" w:rsidR="005B520A" w:rsidRPr="008C0958" w:rsidRDefault="00000000">
                                  <w:pPr>
                                    <w:spacing w:line="240" w:lineRule="auto"/>
                                    <w:rPr>
                                      <w:b/>
                                      <w:sz w:val="18"/>
                                      <w:szCs w:val="18"/>
                                      <w:lang w:val="en-US"/>
                                    </w:rPr>
                                  </w:pPr>
                                  <w:r w:rsidRPr="008C0958">
                                    <w:rPr>
                                      <w:b/>
                                      <w:sz w:val="18"/>
                                      <w:szCs w:val="18"/>
                                      <w:lang w:val="en-US"/>
                                    </w:rPr>
                                    <w:t xml:space="preserve">Subject Name </w:t>
                                  </w:r>
                                  <w:r w:rsidRPr="008C0958">
                                    <w:rPr>
                                      <w:i/>
                                      <w:sz w:val="16"/>
                                      <w:szCs w:val="16"/>
                                      <w:lang w:val="en-US"/>
                                    </w:rPr>
                                    <w:t>(e.g. Fundamentals of Computing</w:t>
                                  </w:r>
                                  <w:r w:rsidRPr="008C0958">
                                    <w:rPr>
                                      <w:sz w:val="16"/>
                                      <w:szCs w:val="16"/>
                                      <w:lang w:val="en-US"/>
                                    </w:rPr>
                                    <w:t>)</w:t>
                                  </w:r>
                                  <w:r w:rsidRPr="008C0958">
                                    <w:rPr>
                                      <w:b/>
                                      <w:sz w:val="18"/>
                                      <w:szCs w:val="18"/>
                                      <w:lang w:val="en-US"/>
                                    </w:rPr>
                                    <w:t xml:space="preserve">: </w:t>
                                  </w:r>
                                  <w:r w:rsidR="008C0958" w:rsidRPr="008C0958">
                                    <w:rPr>
                                      <w:b/>
                                      <w:sz w:val="18"/>
                                      <w:szCs w:val="18"/>
                                      <w:lang w:val="en-US"/>
                                    </w:rPr>
                                    <w:t>Introduction to Data Science</w:t>
                                  </w:r>
                                  <w:r w:rsidRPr="008C0958">
                                    <w:rPr>
                                      <w:b/>
                                      <w:sz w:val="18"/>
                                      <w:szCs w:val="18"/>
                                      <w:lang w:val="en-US"/>
                                    </w:rPr>
                                    <w:br/>
                                  </w:r>
                                </w:p>
                              </w:tc>
                            </w:tr>
                            <w:tr w:rsidR="005B520A" w:rsidRPr="00D31297" w14:paraId="4F99856C" w14:textId="77777777">
                              <w:trPr>
                                <w:trHeight w:val="750"/>
                              </w:trPr>
                              <w:tc>
                                <w:tcPr>
                                  <w:tcW w:w="10513" w:type="dxa"/>
                                  <w:gridSpan w:val="4"/>
                                </w:tcPr>
                                <w:p w14:paraId="37583FEF" w14:textId="77777777" w:rsidR="005B520A" w:rsidRPr="008C0958" w:rsidRDefault="00000000">
                                  <w:pPr>
                                    <w:spacing w:line="240" w:lineRule="auto"/>
                                    <w:rPr>
                                      <w:lang w:val="en-US"/>
                                    </w:rPr>
                                  </w:pPr>
                                  <w:r w:rsidRPr="008C0958">
                                    <w:rPr>
                                      <w:b/>
                                      <w:sz w:val="18"/>
                                      <w:szCs w:val="18"/>
                                      <w:lang w:val="en-US"/>
                                    </w:rPr>
                                    <w:t>Course</w:t>
                                  </w:r>
                                  <w:r w:rsidRPr="008C0958">
                                    <w:rPr>
                                      <w:sz w:val="18"/>
                                      <w:szCs w:val="18"/>
                                      <w:lang w:val="en-US"/>
                                    </w:rPr>
                                    <w:t xml:space="preserve"> </w:t>
                                  </w:r>
                                  <w:r w:rsidRPr="008C0958">
                                    <w:rPr>
                                      <w:i/>
                                      <w:sz w:val="16"/>
                                      <w:szCs w:val="16"/>
                                      <w:lang w:val="en-US"/>
                                    </w:rPr>
                                    <w:t>(e.g. Bachelor in Computing)</w:t>
                                  </w:r>
                                  <w:r w:rsidRPr="008C0958">
                                    <w:rPr>
                                      <w:sz w:val="18"/>
                                      <w:szCs w:val="18"/>
                                      <w:lang w:val="en-US"/>
                                    </w:rPr>
                                    <w:t xml:space="preserve"> :</w:t>
                                  </w:r>
                                  <w:r w:rsidRPr="008C0958">
                                    <w:rPr>
                                      <w:sz w:val="18"/>
                                      <w:szCs w:val="18"/>
                                      <w:lang w:val="en-US"/>
                                    </w:rPr>
                                    <w:br/>
                                  </w:r>
                                  <w:r>
                                    <w:rPr>
                                      <w:sz w:val="18"/>
                                      <w:szCs w:val="18"/>
                                      <w:lang w:val="en-US"/>
                                    </w:rPr>
                                    <w:t>Bachelor in Computer Science</w:t>
                                  </w:r>
                                  <w:r w:rsidRPr="008C0958">
                                    <w:rPr>
                                      <w:lang w:val="en-US"/>
                                    </w:rPr>
                                    <w:br/>
                                  </w:r>
                                </w:p>
                              </w:tc>
                            </w:tr>
                            <w:tr w:rsidR="005B520A" w:rsidRPr="00D31297" w14:paraId="548FC960" w14:textId="77777777">
                              <w:trPr>
                                <w:trHeight w:val="750"/>
                              </w:trPr>
                              <w:tc>
                                <w:tcPr>
                                  <w:tcW w:w="10513" w:type="dxa"/>
                                  <w:gridSpan w:val="4"/>
                                </w:tcPr>
                                <w:p w14:paraId="4FA052A8" w14:textId="77777777" w:rsidR="005B520A" w:rsidRPr="008C0958" w:rsidRDefault="00000000">
                                  <w:pPr>
                                    <w:spacing w:line="240" w:lineRule="auto"/>
                                    <w:rPr>
                                      <w:lang w:val="en-US"/>
                                    </w:rPr>
                                  </w:pPr>
                                  <w:r w:rsidRPr="008C0958">
                                    <w:rPr>
                                      <w:b/>
                                      <w:sz w:val="18"/>
                                      <w:szCs w:val="18"/>
                                      <w:lang w:val="en-US"/>
                                    </w:rPr>
                                    <w:t>Lecturer Name:</w:t>
                                  </w:r>
                                  <w:r>
                                    <w:rPr>
                                      <w:b/>
                                      <w:sz w:val="18"/>
                                      <w:szCs w:val="18"/>
                                      <w:lang w:val="en-US"/>
                                    </w:rPr>
                                    <w:t xml:space="preserve"> Dr Law Foong Li</w:t>
                                  </w:r>
                                  <w:r w:rsidRPr="008C0958">
                                    <w:rPr>
                                      <w:b/>
                                      <w:sz w:val="18"/>
                                      <w:szCs w:val="18"/>
                                      <w:lang w:val="en-US"/>
                                    </w:rPr>
                                    <w:br/>
                                  </w:r>
                                  <w:r w:rsidRPr="008C0958">
                                    <w:rPr>
                                      <w:lang w:val="en-US"/>
                                    </w:rPr>
                                    <w:br/>
                                  </w:r>
                                </w:p>
                              </w:tc>
                            </w:tr>
                            <w:tr w:rsidR="005B520A" w:rsidRPr="00D31297" w14:paraId="1283F4D0" w14:textId="77777777">
                              <w:trPr>
                                <w:trHeight w:val="826"/>
                              </w:trPr>
                              <w:tc>
                                <w:tcPr>
                                  <w:tcW w:w="1728" w:type="dxa"/>
                                </w:tcPr>
                                <w:p w14:paraId="2B2D599E" w14:textId="77777777" w:rsidR="005B520A" w:rsidRPr="008C0958" w:rsidRDefault="00000000">
                                  <w:pPr>
                                    <w:spacing w:line="240" w:lineRule="auto"/>
                                    <w:rPr>
                                      <w:b/>
                                      <w:sz w:val="18"/>
                                      <w:szCs w:val="18"/>
                                      <w:lang w:val="en-US"/>
                                    </w:rPr>
                                  </w:pPr>
                                  <w:r w:rsidRPr="008C0958">
                                    <w:rPr>
                                      <w:b/>
                                      <w:sz w:val="18"/>
                                      <w:szCs w:val="18"/>
                                      <w:lang w:val="en-US"/>
                                    </w:rPr>
                                    <w:t>Assessment Due Date:</w:t>
                                  </w:r>
                                  <w:r w:rsidRPr="008C0958">
                                    <w:rPr>
                                      <w:b/>
                                      <w:sz w:val="18"/>
                                      <w:szCs w:val="18"/>
                                      <w:lang w:val="en-US"/>
                                    </w:rPr>
                                    <w:br/>
                                  </w:r>
                                  <w:r w:rsidRPr="008C0958">
                                    <w:rPr>
                                      <w:i/>
                                      <w:sz w:val="16"/>
                                      <w:szCs w:val="16"/>
                                      <w:lang w:val="en-US"/>
                                    </w:rPr>
                                    <w:t>(dd/mm/yy)</w:t>
                                  </w:r>
                                  <w:r w:rsidRPr="008C0958">
                                    <w:rPr>
                                      <w:b/>
                                      <w:sz w:val="18"/>
                                      <w:szCs w:val="18"/>
                                      <w:lang w:val="en-US"/>
                                    </w:rPr>
                                    <w:br/>
                                  </w:r>
                                </w:p>
                              </w:tc>
                              <w:tc>
                                <w:tcPr>
                                  <w:tcW w:w="2068" w:type="dxa"/>
                                </w:tcPr>
                                <w:p w14:paraId="05D3D1E7" w14:textId="13D1BB0A" w:rsidR="005B520A" w:rsidRDefault="008C0958">
                                  <w:pPr>
                                    <w:spacing w:line="240" w:lineRule="auto"/>
                                    <w:rPr>
                                      <w:lang w:val="en-US"/>
                                    </w:rPr>
                                  </w:pPr>
                                  <w:r>
                                    <w:rPr>
                                      <w:lang w:val="en-US"/>
                                    </w:rPr>
                                    <w:t>29/11/2022</w:t>
                                  </w:r>
                                </w:p>
                              </w:tc>
                              <w:tc>
                                <w:tcPr>
                                  <w:tcW w:w="1562" w:type="dxa"/>
                                </w:tcPr>
                                <w:p w14:paraId="2A2833AE" w14:textId="77777777" w:rsidR="005B520A" w:rsidRDefault="00000000">
                                  <w:pPr>
                                    <w:spacing w:line="240" w:lineRule="auto"/>
                                    <w:rPr>
                                      <w:b/>
                                      <w:sz w:val="18"/>
                                      <w:szCs w:val="18"/>
                                    </w:rPr>
                                  </w:pPr>
                                  <w:r>
                                    <w:rPr>
                                      <w:b/>
                                      <w:sz w:val="18"/>
                                      <w:szCs w:val="18"/>
                                    </w:rPr>
                                    <w:t>Assessment</w:t>
                                  </w:r>
                                  <w:r>
                                    <w:rPr>
                                      <w:b/>
                                      <w:sz w:val="18"/>
                                      <w:szCs w:val="18"/>
                                    </w:rPr>
                                    <w:br/>
                                    <w:t>Title:</w:t>
                                  </w:r>
                                </w:p>
                              </w:tc>
                              <w:tc>
                                <w:tcPr>
                                  <w:tcW w:w="5155" w:type="dxa"/>
                                </w:tcPr>
                                <w:p w14:paraId="63536CDB" w14:textId="3D724715" w:rsidR="005B520A" w:rsidRPr="008C0958" w:rsidRDefault="008C0958">
                                  <w:pPr>
                                    <w:spacing w:line="240" w:lineRule="auto"/>
                                    <w:rPr>
                                      <w:lang w:val="en-US"/>
                                    </w:rPr>
                                  </w:pPr>
                                  <w:r>
                                    <w:rPr>
                                      <w:lang w:val="en-US"/>
                                    </w:rPr>
                                    <w:t>Introduction To Data Science Assignment</w:t>
                                  </w:r>
                                  <w:r w:rsidRPr="008C0958">
                                    <w:rPr>
                                      <w:lang w:val="en-US"/>
                                    </w:rPr>
                                    <w:br/>
                                  </w:r>
                                </w:p>
                              </w:tc>
                            </w:tr>
                          </w:tbl>
                          <w:p w14:paraId="6B538E93" w14:textId="77777777" w:rsidR="005B520A" w:rsidRPr="008C0958" w:rsidRDefault="00000000">
                            <w:pPr>
                              <w:rPr>
                                <w:b/>
                                <w:sz w:val="18"/>
                                <w:szCs w:val="18"/>
                                <w:lang w:val="en-US"/>
                              </w:rPr>
                            </w:pPr>
                            <w:r w:rsidRPr="008C0958">
                              <w:rPr>
                                <w:lang w:val="en-US"/>
                              </w:rPr>
                              <w:br/>
                            </w:r>
                          </w:p>
                          <w:p w14:paraId="7F919463" w14:textId="77777777" w:rsidR="005B520A" w:rsidRPr="008C0958" w:rsidRDefault="005B520A">
                            <w:pPr>
                              <w:rPr>
                                <w:b/>
                                <w:sz w:val="18"/>
                                <w:szCs w:val="18"/>
                                <w:lang w:val="en-US"/>
                              </w:rPr>
                            </w:pPr>
                          </w:p>
                          <w:p w14:paraId="0EF684E4" w14:textId="77777777" w:rsidR="005B520A" w:rsidRPr="008C0958" w:rsidRDefault="00000000">
                            <w:pPr>
                              <w:rPr>
                                <w:b/>
                                <w:sz w:val="18"/>
                                <w:szCs w:val="18"/>
                                <w:lang w:val="en-US"/>
                              </w:rPr>
                            </w:pPr>
                            <w:r w:rsidRPr="008C0958">
                              <w:rPr>
                                <w:b/>
                                <w:sz w:val="18"/>
                                <w:szCs w:val="18"/>
                                <w:lang w:val="en-US"/>
                              </w:rPr>
                              <w:br/>
                            </w:r>
                            <w:r w:rsidRPr="008C0958">
                              <w:rPr>
                                <w:b/>
                                <w:sz w:val="18"/>
                                <w:szCs w:val="18"/>
                                <w:lang w:val="en-US"/>
                              </w:rPr>
                              <w:br/>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4045F4C" id="Text Box 103" o:spid="_x0000_s1031" type="#_x0000_t202" style="position:absolute;margin-left:9.3pt;margin-top:64.55pt;width:527.25pt;height:523.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" filled="f" stroked="f" strokeweight=".5pt">
                <v:textbox>
                  <w:txbxContent>
                    <w:p w14:paraId="2F04FF32" w14:textId="77777777" w:rsidR="005B520A" w:rsidRPr="008C0958" w:rsidRDefault="00000000">
                      <w:pPr>
                        <w:spacing w:before="80"/>
                        <w:rPr>
                          <w:sz w:val="18"/>
                          <w:szCs w:val="18"/>
                          <w:lang w:val="en-US"/>
                        </w:rPr>
                      </w:pPr>
                      <w:r w:rsidRPr="008C0958">
                        <w:rPr>
                          <w:rFonts w:ascii="Arial Narrow" w:hAnsi="Arial Narrow"/>
                          <w:bCs/>
                          <w:sz w:val="52"/>
                          <w:szCs w:val="52"/>
                          <w:lang w:val="en-US"/>
                        </w:rPr>
                        <w:t>Assignment Coversheet</w:t>
                      </w:r>
                      <w:r w:rsidRPr="008C0958">
                        <w:rPr>
                          <w:b/>
                          <w:bCs/>
                          <w:sz w:val="18"/>
                          <w:szCs w:val="18"/>
                          <w:lang w:val="en-US"/>
                        </w:rPr>
                        <w:br/>
                        <w:t xml:space="preserve">Please complete all details required clearly. </w:t>
                      </w:r>
                      <w:r w:rsidRPr="008C0958">
                        <w:rPr>
                          <w:bCs/>
                          <w:sz w:val="18"/>
                          <w:szCs w:val="18"/>
                          <w:lang w:val="en-US"/>
                        </w:rPr>
                        <w:t>For softcopy submissions,</w:t>
                      </w:r>
                      <w:r w:rsidRPr="008C0958">
                        <w:rPr>
                          <w:b/>
                          <w:bCs/>
                          <w:sz w:val="18"/>
                          <w:szCs w:val="18"/>
                          <w:lang w:val="en-US"/>
                        </w:rPr>
                        <w:t xml:space="preserve"> </w:t>
                      </w:r>
                      <w:r w:rsidRPr="008C0958">
                        <w:rPr>
                          <w:sz w:val="18"/>
                          <w:szCs w:val="18"/>
                          <w:lang w:val="en-US"/>
                        </w:rPr>
                        <w:t>please ensure this cover sheet is included at the start of your document or in the file folder.</w:t>
                      </w:r>
                    </w:p>
                    <w:p w14:paraId="6DBEE6C5" w14:textId="77777777" w:rsidR="005B520A" w:rsidRDefault="00000000">
                      <w:pPr>
                        <w:spacing w:before="80"/>
                        <w:rPr>
                          <w:b/>
                          <w:sz w:val="18"/>
                          <w:szCs w:val="18"/>
                        </w:rPr>
                      </w:pPr>
                      <w:r>
                        <w:rPr>
                          <w:b/>
                          <w:sz w:val="18"/>
                          <w:szCs w:val="18"/>
                        </w:rPr>
                        <w:t>Assignment &amp; Course Details:</w:t>
                      </w:r>
                    </w:p>
                    <w:tbl>
                      <w:tblPr>
                        <w:tblStyle w:val="TableGrid"/>
                        <w:tblW w:w="10513" w:type="dxa"/>
                        <w:tblLook w:val="04A0" w:firstRow="1" w:lastRow="0" w:firstColumn="1" w:lastColumn="0" w:noHBand="0" w:noVBand="1"/>
                      </w:tblPr>
                      <w:tblGrid>
                        <w:gridCol w:w="1728"/>
                        <w:gridCol w:w="2068"/>
                        <w:gridCol w:w="1562"/>
                        <w:gridCol w:w="5155"/>
                      </w:tblGrid>
                      <w:tr w:rsidR="005B520A" w:rsidRPr="00D31297" w14:paraId="0B397C0A" w14:textId="77777777">
                        <w:trPr>
                          <w:trHeight w:val="826"/>
                        </w:trPr>
                        <w:tc>
                          <w:tcPr>
                            <w:tcW w:w="3796" w:type="dxa"/>
                            <w:gridSpan w:val="2"/>
                          </w:tcPr>
                          <w:p w14:paraId="4FA809F4" w14:textId="3686C03E" w:rsidR="005B520A" w:rsidRPr="008C0958" w:rsidRDefault="00000000">
                            <w:pPr>
                              <w:spacing w:line="240" w:lineRule="auto"/>
                              <w:rPr>
                                <w:b/>
                                <w:sz w:val="18"/>
                                <w:szCs w:val="18"/>
                                <w:lang w:val="en-US"/>
                              </w:rPr>
                            </w:pPr>
                            <w:r w:rsidRPr="008C0958">
                              <w:rPr>
                                <w:b/>
                                <w:sz w:val="18"/>
                                <w:szCs w:val="18"/>
                                <w:lang w:val="en-US"/>
                              </w:rPr>
                              <w:t>Subject Code:</w:t>
                            </w:r>
                            <w:r>
                              <w:rPr>
                                <w:b/>
                                <w:sz w:val="18"/>
                                <w:szCs w:val="18"/>
                                <w:lang w:val="en-US"/>
                              </w:rPr>
                              <w:t xml:space="preserve"> </w:t>
                            </w:r>
                            <w:r w:rsidR="008C0958" w:rsidRPr="008C0958">
                              <w:rPr>
                                <w:b/>
                                <w:sz w:val="18"/>
                                <w:szCs w:val="18"/>
                                <w:lang w:val="en-US"/>
                              </w:rPr>
                              <w:t>XBDS2014</w:t>
                            </w:r>
                            <w:r w:rsidR="008C0958">
                              <w:rPr>
                                <w:b/>
                                <w:sz w:val="18"/>
                                <w:szCs w:val="18"/>
                                <w:lang w:val="en-US"/>
                              </w:rPr>
                              <w:t>N</w:t>
                            </w:r>
                            <w:r w:rsidRPr="008C0958">
                              <w:rPr>
                                <w:b/>
                                <w:sz w:val="18"/>
                                <w:szCs w:val="18"/>
                                <w:lang w:val="en-US"/>
                              </w:rPr>
                              <w:br/>
                            </w:r>
                            <w:r w:rsidRPr="008C0958">
                              <w:rPr>
                                <w:i/>
                                <w:sz w:val="16"/>
                                <w:szCs w:val="16"/>
                                <w:lang w:val="en-US"/>
                              </w:rPr>
                              <w:t>(e.g. XCAT1234)</w:t>
                            </w:r>
                            <w:r w:rsidRPr="008C0958">
                              <w:rPr>
                                <w:b/>
                                <w:sz w:val="18"/>
                                <w:szCs w:val="18"/>
                                <w:lang w:val="en-US"/>
                              </w:rPr>
                              <w:br/>
                            </w:r>
                          </w:p>
                          <w:p w14:paraId="7C92AF2D" w14:textId="77777777" w:rsidR="005B520A" w:rsidRPr="008C0958" w:rsidRDefault="005B520A">
                            <w:pPr>
                              <w:spacing w:line="240" w:lineRule="auto"/>
                              <w:rPr>
                                <w:lang w:val="en-US"/>
                              </w:rPr>
                            </w:pPr>
                          </w:p>
                        </w:tc>
                        <w:tc>
                          <w:tcPr>
                            <w:tcW w:w="6717" w:type="dxa"/>
                            <w:gridSpan w:val="2"/>
                          </w:tcPr>
                          <w:p w14:paraId="225753E0" w14:textId="73968E01" w:rsidR="005B520A" w:rsidRPr="008C0958" w:rsidRDefault="00000000">
                            <w:pPr>
                              <w:spacing w:line="240" w:lineRule="auto"/>
                              <w:rPr>
                                <w:b/>
                                <w:sz w:val="18"/>
                                <w:szCs w:val="18"/>
                                <w:lang w:val="en-US"/>
                              </w:rPr>
                            </w:pPr>
                            <w:r w:rsidRPr="008C0958">
                              <w:rPr>
                                <w:b/>
                                <w:sz w:val="18"/>
                                <w:szCs w:val="18"/>
                                <w:lang w:val="en-US"/>
                              </w:rPr>
                              <w:t xml:space="preserve">Subject Name </w:t>
                            </w:r>
                            <w:r w:rsidRPr="008C0958">
                              <w:rPr>
                                <w:i/>
                                <w:sz w:val="16"/>
                                <w:szCs w:val="16"/>
                                <w:lang w:val="en-US"/>
                              </w:rPr>
                              <w:t>(e.g. Fundamentals of Computing</w:t>
                            </w:r>
                            <w:r w:rsidRPr="008C0958">
                              <w:rPr>
                                <w:sz w:val="16"/>
                                <w:szCs w:val="16"/>
                                <w:lang w:val="en-US"/>
                              </w:rPr>
                              <w:t>)</w:t>
                            </w:r>
                            <w:r w:rsidRPr="008C0958">
                              <w:rPr>
                                <w:b/>
                                <w:sz w:val="18"/>
                                <w:szCs w:val="18"/>
                                <w:lang w:val="en-US"/>
                              </w:rPr>
                              <w:t xml:space="preserve">: </w:t>
                            </w:r>
                            <w:r w:rsidR="008C0958" w:rsidRPr="008C0958">
                              <w:rPr>
                                <w:b/>
                                <w:sz w:val="18"/>
                                <w:szCs w:val="18"/>
                                <w:lang w:val="en-US"/>
                              </w:rPr>
                              <w:t>Introduction to Data Science</w:t>
                            </w:r>
                            <w:r w:rsidRPr="008C0958">
                              <w:rPr>
                                <w:b/>
                                <w:sz w:val="18"/>
                                <w:szCs w:val="18"/>
                                <w:lang w:val="en-US"/>
                              </w:rPr>
                              <w:br/>
                            </w:r>
                          </w:p>
                        </w:tc>
                      </w:tr>
                      <w:tr w:rsidR="005B520A" w:rsidRPr="00D31297" w14:paraId="4F99856C" w14:textId="77777777">
                        <w:trPr>
                          <w:trHeight w:val="750"/>
                        </w:trPr>
                        <w:tc>
                          <w:tcPr>
                            <w:tcW w:w="10513" w:type="dxa"/>
                            <w:gridSpan w:val="4"/>
                          </w:tcPr>
                          <w:p w14:paraId="37583FEF" w14:textId="77777777" w:rsidR="005B520A" w:rsidRPr="008C0958" w:rsidRDefault="00000000">
                            <w:pPr>
                              <w:spacing w:line="240" w:lineRule="auto"/>
                              <w:rPr>
                                <w:lang w:val="en-US"/>
                              </w:rPr>
                            </w:pPr>
                            <w:r w:rsidRPr="008C0958">
                              <w:rPr>
                                <w:b/>
                                <w:sz w:val="18"/>
                                <w:szCs w:val="18"/>
                                <w:lang w:val="en-US"/>
                              </w:rPr>
                              <w:t>Course</w:t>
                            </w:r>
                            <w:r w:rsidRPr="008C0958">
                              <w:rPr>
                                <w:sz w:val="18"/>
                                <w:szCs w:val="18"/>
                                <w:lang w:val="en-US"/>
                              </w:rPr>
                              <w:t xml:space="preserve"> </w:t>
                            </w:r>
                            <w:r w:rsidRPr="008C0958">
                              <w:rPr>
                                <w:i/>
                                <w:sz w:val="16"/>
                                <w:szCs w:val="16"/>
                                <w:lang w:val="en-US"/>
                              </w:rPr>
                              <w:t>(e.g. Bachelor in Computing)</w:t>
                            </w:r>
                            <w:r w:rsidRPr="008C0958">
                              <w:rPr>
                                <w:sz w:val="18"/>
                                <w:szCs w:val="18"/>
                                <w:lang w:val="en-US"/>
                              </w:rPr>
                              <w:t xml:space="preserve"> :</w:t>
                            </w:r>
                            <w:r w:rsidRPr="008C0958">
                              <w:rPr>
                                <w:sz w:val="18"/>
                                <w:szCs w:val="18"/>
                                <w:lang w:val="en-US"/>
                              </w:rPr>
                              <w:br/>
                            </w:r>
                            <w:r>
                              <w:rPr>
                                <w:sz w:val="18"/>
                                <w:szCs w:val="18"/>
                                <w:lang w:val="en-US"/>
                              </w:rPr>
                              <w:t>Bachelor in Computer Science</w:t>
                            </w:r>
                            <w:r w:rsidRPr="008C0958">
                              <w:rPr>
                                <w:lang w:val="en-US"/>
                              </w:rPr>
                              <w:br/>
                            </w:r>
                          </w:p>
                        </w:tc>
                      </w:tr>
                      <w:tr w:rsidR="005B520A" w:rsidRPr="00D31297" w14:paraId="548FC960" w14:textId="77777777">
                        <w:trPr>
                          <w:trHeight w:val="750"/>
                        </w:trPr>
                        <w:tc>
                          <w:tcPr>
                            <w:tcW w:w="10513" w:type="dxa"/>
                            <w:gridSpan w:val="4"/>
                          </w:tcPr>
                          <w:p w14:paraId="4FA052A8" w14:textId="77777777" w:rsidR="005B520A" w:rsidRPr="008C0958" w:rsidRDefault="00000000">
                            <w:pPr>
                              <w:spacing w:line="240" w:lineRule="auto"/>
                              <w:rPr>
                                <w:lang w:val="en-US"/>
                              </w:rPr>
                            </w:pPr>
                            <w:r w:rsidRPr="008C0958">
                              <w:rPr>
                                <w:b/>
                                <w:sz w:val="18"/>
                                <w:szCs w:val="18"/>
                                <w:lang w:val="en-US"/>
                              </w:rPr>
                              <w:t>Lecturer Name:</w:t>
                            </w:r>
                            <w:r>
                              <w:rPr>
                                <w:b/>
                                <w:sz w:val="18"/>
                                <w:szCs w:val="18"/>
                                <w:lang w:val="en-US"/>
                              </w:rPr>
                              <w:t xml:space="preserve"> Dr Law Foong Li</w:t>
                            </w:r>
                            <w:r w:rsidRPr="008C0958">
                              <w:rPr>
                                <w:b/>
                                <w:sz w:val="18"/>
                                <w:szCs w:val="18"/>
                                <w:lang w:val="en-US"/>
                              </w:rPr>
                              <w:br/>
                            </w:r>
                            <w:r w:rsidRPr="008C0958">
                              <w:rPr>
                                <w:lang w:val="en-US"/>
                              </w:rPr>
                              <w:br/>
                            </w:r>
                          </w:p>
                        </w:tc>
                      </w:tr>
                      <w:tr w:rsidR="005B520A" w:rsidRPr="00D31297" w14:paraId="1283F4D0" w14:textId="77777777">
                        <w:trPr>
                          <w:trHeight w:val="826"/>
                        </w:trPr>
                        <w:tc>
                          <w:tcPr>
                            <w:tcW w:w="1728" w:type="dxa"/>
                          </w:tcPr>
                          <w:p w14:paraId="2B2D599E" w14:textId="77777777" w:rsidR="005B520A" w:rsidRPr="008C0958" w:rsidRDefault="00000000">
                            <w:pPr>
                              <w:spacing w:line="240" w:lineRule="auto"/>
                              <w:rPr>
                                <w:b/>
                                <w:sz w:val="18"/>
                                <w:szCs w:val="18"/>
                                <w:lang w:val="en-US"/>
                              </w:rPr>
                            </w:pPr>
                            <w:r w:rsidRPr="008C0958">
                              <w:rPr>
                                <w:b/>
                                <w:sz w:val="18"/>
                                <w:szCs w:val="18"/>
                                <w:lang w:val="en-US"/>
                              </w:rPr>
                              <w:t>Assessment Due Date:</w:t>
                            </w:r>
                            <w:r w:rsidRPr="008C0958">
                              <w:rPr>
                                <w:b/>
                                <w:sz w:val="18"/>
                                <w:szCs w:val="18"/>
                                <w:lang w:val="en-US"/>
                              </w:rPr>
                              <w:br/>
                            </w:r>
                            <w:r w:rsidRPr="008C0958">
                              <w:rPr>
                                <w:i/>
                                <w:sz w:val="16"/>
                                <w:szCs w:val="16"/>
                                <w:lang w:val="en-US"/>
                              </w:rPr>
                              <w:t>(dd/mm/yy)</w:t>
                            </w:r>
                            <w:r w:rsidRPr="008C0958">
                              <w:rPr>
                                <w:b/>
                                <w:sz w:val="18"/>
                                <w:szCs w:val="18"/>
                                <w:lang w:val="en-US"/>
                              </w:rPr>
                              <w:br/>
                            </w:r>
                          </w:p>
                        </w:tc>
                        <w:tc>
                          <w:tcPr>
                            <w:tcW w:w="2068" w:type="dxa"/>
                          </w:tcPr>
                          <w:p w14:paraId="05D3D1E7" w14:textId="13D1BB0A" w:rsidR="005B520A" w:rsidRDefault="008C0958">
                            <w:pPr>
                              <w:spacing w:line="240" w:lineRule="auto"/>
                              <w:rPr>
                                <w:lang w:val="en-US"/>
                              </w:rPr>
                            </w:pPr>
                            <w:r>
                              <w:rPr>
                                <w:lang w:val="en-US"/>
                              </w:rPr>
                              <w:t>29/11/2022</w:t>
                            </w:r>
                          </w:p>
                        </w:tc>
                        <w:tc>
                          <w:tcPr>
                            <w:tcW w:w="1562" w:type="dxa"/>
                          </w:tcPr>
                          <w:p w14:paraId="2A2833AE" w14:textId="77777777" w:rsidR="005B520A" w:rsidRDefault="00000000">
                            <w:pPr>
                              <w:spacing w:line="240" w:lineRule="auto"/>
                              <w:rPr>
                                <w:b/>
                                <w:sz w:val="18"/>
                                <w:szCs w:val="18"/>
                              </w:rPr>
                            </w:pPr>
                            <w:r>
                              <w:rPr>
                                <w:b/>
                                <w:sz w:val="18"/>
                                <w:szCs w:val="18"/>
                              </w:rPr>
                              <w:t>Assessment</w:t>
                            </w:r>
                            <w:r>
                              <w:rPr>
                                <w:b/>
                                <w:sz w:val="18"/>
                                <w:szCs w:val="18"/>
                              </w:rPr>
                              <w:br/>
                              <w:t>Title:</w:t>
                            </w:r>
                          </w:p>
                        </w:tc>
                        <w:tc>
                          <w:tcPr>
                            <w:tcW w:w="5155" w:type="dxa"/>
                          </w:tcPr>
                          <w:p w14:paraId="63536CDB" w14:textId="3D724715" w:rsidR="005B520A" w:rsidRPr="008C0958" w:rsidRDefault="008C0958">
                            <w:pPr>
                              <w:spacing w:line="240" w:lineRule="auto"/>
                              <w:rPr>
                                <w:lang w:val="en-US"/>
                              </w:rPr>
                            </w:pPr>
                            <w:r>
                              <w:rPr>
                                <w:lang w:val="en-US"/>
                              </w:rPr>
                              <w:t>Introduction To Data Science Assignment</w:t>
                            </w:r>
                            <w:r w:rsidRPr="008C0958">
                              <w:rPr>
                                <w:lang w:val="en-US"/>
                              </w:rPr>
                              <w:br/>
                            </w:r>
                          </w:p>
                        </w:tc>
                      </w:tr>
                    </w:tbl>
                    <w:p w14:paraId="6B538E93" w14:textId="77777777" w:rsidR="005B520A" w:rsidRPr="008C0958" w:rsidRDefault="00000000">
                      <w:pPr>
                        <w:rPr>
                          <w:b/>
                          <w:sz w:val="18"/>
                          <w:szCs w:val="18"/>
                          <w:lang w:val="en-US"/>
                        </w:rPr>
                      </w:pPr>
                      <w:r w:rsidRPr="008C0958">
                        <w:rPr>
                          <w:lang w:val="en-US"/>
                        </w:rPr>
                        <w:br/>
                      </w:r>
                    </w:p>
                    <w:p w14:paraId="7F919463" w14:textId="77777777" w:rsidR="005B520A" w:rsidRPr="008C0958" w:rsidRDefault="005B520A">
                      <w:pPr>
                        <w:rPr>
                          <w:b/>
                          <w:sz w:val="18"/>
                          <w:szCs w:val="18"/>
                          <w:lang w:val="en-US"/>
                        </w:rPr>
                      </w:pPr>
                    </w:p>
                    <w:p w14:paraId="0EF684E4" w14:textId="77777777" w:rsidR="005B520A" w:rsidRPr="008C0958" w:rsidRDefault="00000000">
                      <w:pPr>
                        <w:rPr>
                          <w:b/>
                          <w:sz w:val="18"/>
                          <w:szCs w:val="18"/>
                          <w:lang w:val="en-US"/>
                        </w:rPr>
                      </w:pPr>
                      <w:r w:rsidRPr="008C0958">
                        <w:rPr>
                          <w:b/>
                          <w:sz w:val="18"/>
                          <w:szCs w:val="18"/>
                          <w:lang w:val="en-US"/>
                        </w:rPr>
                        <w:br/>
                      </w:r>
                      <w:r w:rsidRPr="008C0958">
                        <w:rPr>
                          <w:b/>
                          <w:sz w:val="18"/>
                          <w:szCs w:val="18"/>
                          <w:lang w:val="en-US"/>
                        </w:rPr>
                        <w:br/>
                      </w:r>
                    </w:p>
                  </w:txbxContent>
                </v:textbox>
              </v:shape>
            </w:pict>
          </mc:Fallback>
        </mc:AlternateContent>
      </w:r>
      <w:r>
        <w:rPr>
          <w:noProof/>
          <w:lang w:eastAsia="en-MY"/>
        </w:rPr>
        <mc:AlternateContent>
          <mc:Choice Requires="wps">
            <w:drawing>
              <wp:anchor distT="0" distB="0" distL="114300" distR="114300" simplePos="0" relativeHeight="251667456" behindDoc="0" locked="0" layoutInCell="1" allowOverlap="1" wp14:anchorId="21D047D1" wp14:editId="4E5FEC59">
                <wp:simplePos x="0" y="0"/>
                <wp:positionH relativeFrom="column">
                  <wp:posOffset>5465445</wp:posOffset>
                </wp:positionH>
                <wp:positionV relativeFrom="paragraph">
                  <wp:posOffset>-14605</wp:posOffset>
                </wp:positionV>
                <wp:extent cx="1347470" cy="201930"/>
                <wp:effectExtent l="0" t="0" r="0" b="0"/>
                <wp:wrapNone/>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7470" cy="201930"/>
                        </a:xfrm>
                        <a:prstGeom prst="rect">
                          <a:avLst/>
                        </a:prstGeom>
                        <a:noFill/>
                        <a:ln w="9525">
                          <a:noFill/>
                          <a:miter lim="800000"/>
                        </a:ln>
                      </wps:spPr>
                      <wps:txbx>
                        <w:txbxContent>
                          <w:p w14:paraId="2C3FBE8F" w14:textId="77777777" w:rsidR="005B520A" w:rsidRDefault="00000000">
                            <w:pPr>
                              <w:rPr>
                                <w:sz w:val="16"/>
                                <w:szCs w:val="16"/>
                              </w:rPr>
                            </w:pPr>
                            <w:r>
                              <w:rPr>
                                <w:sz w:val="16"/>
                                <w:szCs w:val="16"/>
                              </w:rPr>
                              <w:t>SCCM/CSForm/Rev. Ver 2.4</w:t>
                            </w:r>
                          </w:p>
                        </w:txbxContent>
                      </wps:txbx>
                      <wps:bodyPr rot="0" vert="horz" wrap="square" lIns="91440" tIns="45720" rIns="91440" bIns="45720" anchor="t" anchorCtr="0">
                        <a:noAutofit/>
                      </wps:bodyPr>
                    </wps:wsp>
                  </a:graphicData>
                </a:graphic>
              </wp:anchor>
            </w:drawing>
          </mc:Choice>
          <mc:Fallback>
            <w:pict>
              <v:shape w14:anchorId="21D047D1" id="_x0000_s1032" type="#_x0000_t202" style="position:absolute;margin-left:430.35pt;margin-top:-1.15pt;width:106.1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" filled="f" stroked="f">
                <v:textbox>
                  <w:txbxContent>
                    <w:p w14:paraId="2C3FBE8F" w14:textId="77777777" w:rsidR="005B520A" w:rsidRDefault="00000000">
                      <w:pPr>
                        <w:rPr>
                          <w:sz w:val="16"/>
                          <w:szCs w:val="16"/>
                        </w:rPr>
                      </w:pPr>
                      <w:r>
                        <w:rPr>
                          <w:sz w:val="16"/>
                          <w:szCs w:val="16"/>
                        </w:rPr>
                        <w:t>SCCM/CSForm/Rev. Ver 2.4</w:t>
                      </w:r>
                    </w:p>
                  </w:txbxContent>
                </v:textbox>
              </v:shape>
            </w:pict>
          </mc:Fallback>
        </mc:AlternateContent>
      </w:r>
      <w:r>
        <w:rPr>
          <w:noProof/>
          <w:lang w:eastAsia="en-MY"/>
        </w:rPr>
        <w:drawing>
          <wp:inline distT="0" distB="0" distL="0" distR="0" wp14:anchorId="50FB00DA" wp14:editId="485C81F6">
            <wp:extent cx="994410" cy="693420"/>
            <wp:effectExtent l="0" t="0" r="15240" b="1143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4446" cy="700112"/>
                    </a:xfrm>
                    <a:prstGeom prst="rect">
                      <a:avLst/>
                    </a:prstGeom>
                  </pic:spPr>
                </pic:pic>
              </a:graphicData>
            </a:graphic>
          </wp:inline>
        </w:drawing>
      </w:r>
      <w:r>
        <w:br/>
      </w:r>
      <w:r>
        <w:br/>
      </w:r>
      <w:r>
        <w:rPr>
          <w:noProof/>
          <w:lang w:eastAsia="en-MY"/>
        </w:rPr>
        <mc:AlternateContent>
          <mc:Choice Requires="wps">
            <w:drawing>
              <wp:anchor distT="0" distB="0" distL="114300" distR="114300" simplePos="0" relativeHeight="251683840" behindDoc="0" locked="0" layoutInCell="1" allowOverlap="1" wp14:anchorId="1FF2A13F" wp14:editId="3A20B06C">
                <wp:simplePos x="0" y="0"/>
                <wp:positionH relativeFrom="column">
                  <wp:posOffset>6061710</wp:posOffset>
                </wp:positionH>
                <wp:positionV relativeFrom="paragraph">
                  <wp:posOffset>9481185</wp:posOffset>
                </wp:positionV>
                <wp:extent cx="754380" cy="0"/>
                <wp:effectExtent l="0" t="0" r="0" b="0"/>
                <wp:wrapNone/>
                <wp:docPr id="106" name="Straight Connector 106"/>
                <wp:cNvGraphicFramePr/>
                <a:graphic xmlns:a="http://schemas.openxmlformats.org/drawingml/2006/main">
                  <a:graphicData uri="http://schemas.microsoft.com/office/word/2010/wordprocessingShape">
                    <wps:wsp>
                      <wps:cNvCnPr/>
                      <wps:spPr>
                        <a:xfrm>
                          <a:off x="0" y="0"/>
                          <a:ext cx="754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7B1AD1" id="Straight Connector 10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77.3pt,746.55pt" to="536.7pt,7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" strokecolor="black [3040]"/>
            </w:pict>
          </mc:Fallback>
        </mc:AlternateContent>
      </w:r>
      <w:r>
        <w:rPr>
          <w:noProof/>
          <w:lang w:eastAsia="en-MY"/>
        </w:rPr>
        <mc:AlternateContent>
          <mc:Choice Requires="wps">
            <w:drawing>
              <wp:anchor distT="0" distB="0" distL="114300" distR="114300" simplePos="0" relativeHeight="251682816" behindDoc="0" locked="0" layoutInCell="1" allowOverlap="1" wp14:anchorId="131D0477" wp14:editId="5B410BEA">
                <wp:simplePos x="0" y="0"/>
                <wp:positionH relativeFrom="column">
                  <wp:posOffset>6061710</wp:posOffset>
                </wp:positionH>
                <wp:positionV relativeFrom="paragraph">
                  <wp:posOffset>7412355</wp:posOffset>
                </wp:positionV>
                <wp:extent cx="0" cy="2359660"/>
                <wp:effectExtent l="4445" t="0" r="14605" b="2540"/>
                <wp:wrapNone/>
                <wp:docPr id="107" name="Straight Connector 107"/>
                <wp:cNvGraphicFramePr/>
                <a:graphic xmlns:a="http://schemas.openxmlformats.org/drawingml/2006/main">
                  <a:graphicData uri="http://schemas.microsoft.com/office/word/2010/wordprocessingShape">
                    <wps:wsp>
                      <wps:cNvCnPr/>
                      <wps:spPr>
                        <a:xfrm>
                          <a:off x="0" y="0"/>
                          <a:ext cx="0" cy="235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EDDE91" id="Straight Connector 10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77.3pt,583.65pt" to="477.3pt,7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" strokecolor="black [3040]"/>
            </w:pict>
          </mc:Fallback>
        </mc:AlternateContent>
      </w:r>
      <w:r>
        <w:rPr>
          <w:noProof/>
          <w:lang w:eastAsia="en-MY"/>
        </w:rPr>
        <mc:AlternateContent>
          <mc:Choice Requires="wps">
            <w:drawing>
              <wp:anchor distT="0" distB="0" distL="114300" distR="114300" simplePos="0" relativeHeight="251680768" behindDoc="0" locked="0" layoutInCell="1" allowOverlap="1" wp14:anchorId="6973032C" wp14:editId="7C4D8FCA">
                <wp:simplePos x="0" y="0"/>
                <wp:positionH relativeFrom="column">
                  <wp:posOffset>4519930</wp:posOffset>
                </wp:positionH>
                <wp:positionV relativeFrom="paragraph">
                  <wp:posOffset>7167880</wp:posOffset>
                </wp:positionV>
                <wp:extent cx="0" cy="2604770"/>
                <wp:effectExtent l="28575" t="0" r="28575" b="5080"/>
                <wp:wrapNone/>
                <wp:docPr id="108" name="Straight Connector 108"/>
                <wp:cNvGraphicFramePr/>
                <a:graphic xmlns:a="http://schemas.openxmlformats.org/drawingml/2006/main">
                  <a:graphicData uri="http://schemas.microsoft.com/office/word/2010/wordprocessingShape">
                    <wps:wsp>
                      <wps:cNvCnPr/>
                      <wps:spPr>
                        <a:xfrm>
                          <a:off x="0" y="0"/>
                          <a:ext cx="0" cy="260477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03284" id="Straight Connector 10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55.9pt,564.4pt" to="355.9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" strokecolor="black [3040]" strokeweight="4.5pt"/>
            </w:pict>
          </mc:Fallback>
        </mc:AlternateContent>
      </w:r>
      <w:r>
        <w:rPr>
          <w:noProof/>
          <w:lang w:eastAsia="en-MY"/>
        </w:rPr>
        <mc:AlternateContent>
          <mc:Choice Requires="wps">
            <w:drawing>
              <wp:anchor distT="0" distB="0" distL="114300" distR="114300" simplePos="0" relativeHeight="251681792" behindDoc="0" locked="0" layoutInCell="1" allowOverlap="1" wp14:anchorId="333AC273" wp14:editId="10C9FB31">
                <wp:simplePos x="0" y="0"/>
                <wp:positionH relativeFrom="column">
                  <wp:posOffset>4519930</wp:posOffset>
                </wp:positionH>
                <wp:positionV relativeFrom="paragraph">
                  <wp:posOffset>7411085</wp:posOffset>
                </wp:positionV>
                <wp:extent cx="2296160" cy="0"/>
                <wp:effectExtent l="0" t="0" r="0" b="0"/>
                <wp:wrapNone/>
                <wp:docPr id="110" name="Straight Connector 110"/>
                <wp:cNvGraphicFramePr/>
                <a:graphic xmlns:a="http://schemas.openxmlformats.org/drawingml/2006/main">
                  <a:graphicData uri="http://schemas.microsoft.com/office/word/2010/wordprocessingShape">
                    <wps:wsp>
                      <wps:cNvCnPr/>
                      <wps:spPr>
                        <a:xfrm>
                          <a:off x="0" y="0"/>
                          <a:ext cx="2296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640E4E" id="Straight Connector 11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55.9pt,583.55pt" to="536.7pt,5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" strokecolor="black [3040]"/>
            </w:pict>
          </mc:Fallback>
        </mc:AlternateContent>
      </w:r>
      <w:r>
        <w:rPr>
          <w:noProof/>
          <w:lang w:eastAsia="en-MY"/>
        </w:rPr>
        <mc:AlternateContent>
          <mc:Choice Requires="wps">
            <w:drawing>
              <wp:anchor distT="0" distB="0" distL="114300" distR="114300" simplePos="0" relativeHeight="251670528" behindDoc="0" locked="0" layoutInCell="1" allowOverlap="1" wp14:anchorId="4480F296" wp14:editId="21E74E85">
                <wp:simplePos x="0" y="0"/>
                <wp:positionH relativeFrom="column">
                  <wp:posOffset>2393315</wp:posOffset>
                </wp:positionH>
                <wp:positionV relativeFrom="paragraph">
                  <wp:posOffset>5104130</wp:posOffset>
                </wp:positionV>
                <wp:extent cx="2447925" cy="78105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2447925"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CDC37" w14:textId="6491AE7D" w:rsidR="005B520A" w:rsidRDefault="00000000">
                            <w:pPr>
                              <w:rPr>
                                <w:b/>
                                <w:sz w:val="16"/>
                                <w:szCs w:val="16"/>
                                <w:lang w:val="en-US"/>
                              </w:rPr>
                            </w:pPr>
                            <w:r w:rsidRPr="008C0958">
                              <w:rPr>
                                <w:b/>
                                <w:sz w:val="16"/>
                                <w:szCs w:val="16"/>
                                <w:lang w:val="en-US"/>
                              </w:rPr>
                              <w:t>Name :</w:t>
                            </w:r>
                            <w:r>
                              <w:rPr>
                                <w:b/>
                                <w:sz w:val="16"/>
                                <w:szCs w:val="16"/>
                                <w:lang w:val="en-US"/>
                              </w:rPr>
                              <w:t xml:space="preserve"> Teoh Zhen Ee</w:t>
                            </w:r>
                            <w:r w:rsidRPr="008C0958">
                              <w:rPr>
                                <w:b/>
                                <w:sz w:val="16"/>
                                <w:szCs w:val="16"/>
                                <w:lang w:val="en-US"/>
                              </w:rPr>
                              <w:br/>
                              <w:t>Student ID:</w:t>
                            </w:r>
                            <w:r>
                              <w:rPr>
                                <w:b/>
                                <w:sz w:val="16"/>
                                <w:szCs w:val="16"/>
                                <w:lang w:val="en-US"/>
                              </w:rPr>
                              <w:t xml:space="preserve"> 0128372</w:t>
                            </w:r>
                            <w:r w:rsidRPr="008C0958">
                              <w:rPr>
                                <w:b/>
                                <w:sz w:val="16"/>
                                <w:szCs w:val="16"/>
                                <w:lang w:val="en-US"/>
                              </w:rPr>
                              <w:br/>
                              <w:t>Email :</w:t>
                            </w:r>
                            <w:r>
                              <w:rPr>
                                <w:b/>
                                <w:sz w:val="16"/>
                                <w:szCs w:val="16"/>
                                <w:lang w:val="en-US"/>
                              </w:rPr>
                              <w:t xml:space="preserve"> 0128372@kdu-online.com</w:t>
                            </w:r>
                            <w:r w:rsidRPr="008C0958">
                              <w:rPr>
                                <w:b/>
                                <w:sz w:val="16"/>
                                <w:szCs w:val="16"/>
                                <w:lang w:val="en-US"/>
                              </w:rPr>
                              <w:br/>
                              <w:t>Mobile No:</w:t>
                            </w:r>
                            <w:r>
                              <w:rPr>
                                <w:b/>
                                <w:sz w:val="16"/>
                                <w:szCs w:val="16"/>
                                <w:lang w:val="en-US"/>
                              </w:rPr>
                              <w:t xml:space="preserve"> 017448 2613</w:t>
                            </w:r>
                            <w:r w:rsidRPr="008C0958">
                              <w:rPr>
                                <w:b/>
                                <w:sz w:val="16"/>
                                <w:szCs w:val="16"/>
                                <w:lang w:val="en-US"/>
                              </w:rPr>
                              <w:t xml:space="preserve">    Signature:</w:t>
                            </w:r>
                            <w:r>
                              <w:rPr>
                                <w:b/>
                                <w:sz w:val="16"/>
                                <w:szCs w:val="16"/>
                                <w:lang w:val="en-US"/>
                              </w:rPr>
                              <w:t xml:space="preserve"> TZE</w:t>
                            </w:r>
                            <w:r w:rsidRPr="008C0958">
                              <w:rPr>
                                <w:b/>
                                <w:sz w:val="16"/>
                                <w:szCs w:val="16"/>
                                <w:lang w:val="en-US"/>
                              </w:rPr>
                              <w:br/>
                              <w:t>Date:</w:t>
                            </w:r>
                            <w:r>
                              <w:rPr>
                                <w:b/>
                                <w:sz w:val="16"/>
                                <w:szCs w:val="16"/>
                                <w:lang w:val="en-US"/>
                              </w:rPr>
                              <w:t xml:space="preserve"> </w:t>
                            </w:r>
                            <w:r w:rsidR="008C0958">
                              <w:rPr>
                                <w:b/>
                                <w:sz w:val="16"/>
                                <w:szCs w:val="16"/>
                                <w:lang w:val="en-US"/>
                              </w:rPr>
                              <w:t>29/11</w:t>
                            </w:r>
                            <w:r>
                              <w:rPr>
                                <w:b/>
                                <w:sz w:val="16"/>
                                <w:szCs w:val="16"/>
                                <w:lang w:val="en-US"/>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480F296" id="Text Box 111" o:spid="_x0000_s1033" type="#_x0000_t202" style="position:absolute;margin-left:188.45pt;margin-top:401.9pt;width:192.75pt;height:6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" filled="f" stroked="f" strokeweight=".5pt">
                <v:textbox>
                  <w:txbxContent>
                    <w:p w14:paraId="1B6CDC37" w14:textId="6491AE7D" w:rsidR="005B520A" w:rsidRDefault="00000000">
                      <w:pPr>
                        <w:rPr>
                          <w:b/>
                          <w:sz w:val="16"/>
                          <w:szCs w:val="16"/>
                          <w:lang w:val="en-US"/>
                        </w:rPr>
                      </w:pPr>
                      <w:r w:rsidRPr="008C0958">
                        <w:rPr>
                          <w:b/>
                          <w:sz w:val="16"/>
                          <w:szCs w:val="16"/>
                          <w:lang w:val="en-US"/>
                        </w:rPr>
                        <w:t>Name :</w:t>
                      </w:r>
                      <w:r>
                        <w:rPr>
                          <w:b/>
                          <w:sz w:val="16"/>
                          <w:szCs w:val="16"/>
                          <w:lang w:val="en-US"/>
                        </w:rPr>
                        <w:t xml:space="preserve"> Teoh Zhen Ee</w:t>
                      </w:r>
                      <w:r w:rsidRPr="008C0958">
                        <w:rPr>
                          <w:b/>
                          <w:sz w:val="16"/>
                          <w:szCs w:val="16"/>
                          <w:lang w:val="en-US"/>
                        </w:rPr>
                        <w:br/>
                        <w:t>Student ID:</w:t>
                      </w:r>
                      <w:r>
                        <w:rPr>
                          <w:b/>
                          <w:sz w:val="16"/>
                          <w:szCs w:val="16"/>
                          <w:lang w:val="en-US"/>
                        </w:rPr>
                        <w:t xml:space="preserve"> 0128372</w:t>
                      </w:r>
                      <w:r w:rsidRPr="008C0958">
                        <w:rPr>
                          <w:b/>
                          <w:sz w:val="16"/>
                          <w:szCs w:val="16"/>
                          <w:lang w:val="en-US"/>
                        </w:rPr>
                        <w:br/>
                        <w:t>Email :</w:t>
                      </w:r>
                      <w:r>
                        <w:rPr>
                          <w:b/>
                          <w:sz w:val="16"/>
                          <w:szCs w:val="16"/>
                          <w:lang w:val="en-US"/>
                        </w:rPr>
                        <w:t xml:space="preserve"> 0128372@kdu-online.com</w:t>
                      </w:r>
                      <w:r w:rsidRPr="008C0958">
                        <w:rPr>
                          <w:b/>
                          <w:sz w:val="16"/>
                          <w:szCs w:val="16"/>
                          <w:lang w:val="en-US"/>
                        </w:rPr>
                        <w:br/>
                        <w:t>Mobile No:</w:t>
                      </w:r>
                      <w:r>
                        <w:rPr>
                          <w:b/>
                          <w:sz w:val="16"/>
                          <w:szCs w:val="16"/>
                          <w:lang w:val="en-US"/>
                        </w:rPr>
                        <w:t xml:space="preserve"> 017448 2613</w:t>
                      </w:r>
                      <w:r w:rsidRPr="008C0958">
                        <w:rPr>
                          <w:b/>
                          <w:sz w:val="16"/>
                          <w:szCs w:val="16"/>
                          <w:lang w:val="en-US"/>
                        </w:rPr>
                        <w:t xml:space="preserve">    Signature:</w:t>
                      </w:r>
                      <w:r>
                        <w:rPr>
                          <w:b/>
                          <w:sz w:val="16"/>
                          <w:szCs w:val="16"/>
                          <w:lang w:val="en-US"/>
                        </w:rPr>
                        <w:t xml:space="preserve"> TZE</w:t>
                      </w:r>
                      <w:r w:rsidRPr="008C0958">
                        <w:rPr>
                          <w:b/>
                          <w:sz w:val="16"/>
                          <w:szCs w:val="16"/>
                          <w:lang w:val="en-US"/>
                        </w:rPr>
                        <w:br/>
                        <w:t>Date:</w:t>
                      </w:r>
                      <w:r>
                        <w:rPr>
                          <w:b/>
                          <w:sz w:val="16"/>
                          <w:szCs w:val="16"/>
                          <w:lang w:val="en-US"/>
                        </w:rPr>
                        <w:t xml:space="preserve"> </w:t>
                      </w:r>
                      <w:r w:rsidR="008C0958">
                        <w:rPr>
                          <w:b/>
                          <w:sz w:val="16"/>
                          <w:szCs w:val="16"/>
                          <w:lang w:val="en-US"/>
                        </w:rPr>
                        <w:t>29/11</w:t>
                      </w:r>
                      <w:r>
                        <w:rPr>
                          <w:b/>
                          <w:sz w:val="16"/>
                          <w:szCs w:val="16"/>
                          <w:lang w:val="en-US"/>
                        </w:rPr>
                        <w:t>/2022</w:t>
                      </w:r>
                    </w:p>
                  </w:txbxContent>
                </v:textbox>
              </v:shape>
            </w:pict>
          </mc:Fallback>
        </mc:AlternateContent>
      </w:r>
      <w:r>
        <w:rPr>
          <w:noProof/>
          <w:lang w:eastAsia="en-MY"/>
        </w:rPr>
        <mc:AlternateContent>
          <mc:Choice Requires="wps">
            <w:drawing>
              <wp:anchor distT="0" distB="0" distL="114300" distR="114300" simplePos="0" relativeHeight="251676672" behindDoc="0" locked="0" layoutInCell="1" allowOverlap="1" wp14:anchorId="41BBF89E" wp14:editId="633D96FE">
                <wp:simplePos x="0" y="0"/>
                <wp:positionH relativeFrom="column">
                  <wp:posOffset>2393315</wp:posOffset>
                </wp:positionH>
                <wp:positionV relativeFrom="paragraph">
                  <wp:posOffset>6161405</wp:posOffset>
                </wp:positionV>
                <wp:extent cx="2447925" cy="78105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2447925"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31D7D" w14:textId="77777777" w:rsidR="005B520A" w:rsidRPr="008C0958" w:rsidRDefault="00000000">
                            <w:pPr>
                              <w:rPr>
                                <w:b/>
                                <w:sz w:val="16"/>
                                <w:szCs w:val="16"/>
                                <w:lang w:val="en-US"/>
                              </w:rPr>
                            </w:pPr>
                            <w:r w:rsidRPr="008C0958">
                              <w:rPr>
                                <w:b/>
                                <w:sz w:val="16"/>
                                <w:szCs w:val="16"/>
                                <w:lang w:val="en-US"/>
                              </w:rPr>
                              <w:t>Name :</w:t>
                            </w:r>
                            <w:r w:rsidRPr="008C0958">
                              <w:rPr>
                                <w:b/>
                                <w:sz w:val="16"/>
                                <w:szCs w:val="16"/>
                                <w:lang w:val="en-US"/>
                              </w:rPr>
                              <w:br/>
                              <w:t>Student ID:</w:t>
                            </w:r>
                            <w:r w:rsidRPr="008C0958">
                              <w:rPr>
                                <w:b/>
                                <w:sz w:val="16"/>
                                <w:szCs w:val="16"/>
                                <w:lang w:val="en-US"/>
                              </w:rPr>
                              <w:br/>
                              <w:t>Email :</w:t>
                            </w:r>
                            <w:r w:rsidRPr="008C0958">
                              <w:rPr>
                                <w:b/>
                                <w:sz w:val="16"/>
                                <w:szCs w:val="16"/>
                                <w:lang w:val="en-US"/>
                              </w:rPr>
                              <w:br/>
                              <w:t>Mobile No:</w:t>
                            </w:r>
                            <w:r w:rsidRPr="008C0958">
                              <w:rPr>
                                <w:b/>
                                <w:sz w:val="16"/>
                                <w:szCs w:val="16"/>
                                <w:lang w:val="en-US"/>
                              </w:rPr>
                              <w:tab/>
                              <w:t xml:space="preserve">        Signature:</w:t>
                            </w:r>
                            <w:r w:rsidRPr="008C0958">
                              <w:rPr>
                                <w:b/>
                                <w:sz w:val="16"/>
                                <w:szCs w:val="16"/>
                                <w:lang w:val="en-US"/>
                              </w:rPr>
                              <w:br/>
                              <w:t>Date: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1BBF89E" id="Text Box 112" o:spid="_x0000_s1034" type="#_x0000_t202" style="position:absolute;margin-left:188.45pt;margin-top:485.15pt;width:192.75pt;height: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" filled="f" stroked="f" strokeweight=".5pt">
                <v:textbox>
                  <w:txbxContent>
                    <w:p w14:paraId="18E31D7D" w14:textId="77777777" w:rsidR="005B520A" w:rsidRPr="008C0958" w:rsidRDefault="00000000">
                      <w:pPr>
                        <w:rPr>
                          <w:b/>
                          <w:sz w:val="16"/>
                          <w:szCs w:val="16"/>
                          <w:lang w:val="en-US"/>
                        </w:rPr>
                      </w:pPr>
                      <w:r w:rsidRPr="008C0958">
                        <w:rPr>
                          <w:b/>
                          <w:sz w:val="16"/>
                          <w:szCs w:val="16"/>
                          <w:lang w:val="en-US"/>
                        </w:rPr>
                        <w:t>Name :</w:t>
                      </w:r>
                      <w:r w:rsidRPr="008C0958">
                        <w:rPr>
                          <w:b/>
                          <w:sz w:val="16"/>
                          <w:szCs w:val="16"/>
                          <w:lang w:val="en-US"/>
                        </w:rPr>
                        <w:br/>
                        <w:t>Student ID:</w:t>
                      </w:r>
                      <w:r w:rsidRPr="008C0958">
                        <w:rPr>
                          <w:b/>
                          <w:sz w:val="16"/>
                          <w:szCs w:val="16"/>
                          <w:lang w:val="en-US"/>
                        </w:rPr>
                        <w:br/>
                        <w:t>Email :</w:t>
                      </w:r>
                      <w:r w:rsidRPr="008C0958">
                        <w:rPr>
                          <w:b/>
                          <w:sz w:val="16"/>
                          <w:szCs w:val="16"/>
                          <w:lang w:val="en-US"/>
                        </w:rPr>
                        <w:br/>
                        <w:t>Mobile No:</w:t>
                      </w:r>
                      <w:r w:rsidRPr="008C0958">
                        <w:rPr>
                          <w:b/>
                          <w:sz w:val="16"/>
                          <w:szCs w:val="16"/>
                          <w:lang w:val="en-US"/>
                        </w:rPr>
                        <w:tab/>
                        <w:t xml:space="preserve">        Signature:</w:t>
                      </w:r>
                      <w:r w:rsidRPr="008C0958">
                        <w:rPr>
                          <w:b/>
                          <w:sz w:val="16"/>
                          <w:szCs w:val="16"/>
                          <w:lang w:val="en-US"/>
                        </w:rPr>
                        <w:br/>
                        <w:t>Date:</w:t>
                      </w:r>
                    </w:p>
                  </w:txbxContent>
                </v:textbox>
              </v:shape>
            </w:pict>
          </mc:Fallback>
        </mc:AlternateContent>
      </w:r>
      <w:r>
        <w:rPr>
          <w:noProof/>
          <w:lang w:eastAsia="en-MY"/>
        </w:rPr>
        <mc:AlternateContent>
          <mc:Choice Requires="wps">
            <w:drawing>
              <wp:anchor distT="0" distB="0" distL="114300" distR="114300" simplePos="0" relativeHeight="251673600" behindDoc="0" locked="0" layoutInCell="1" allowOverlap="1" wp14:anchorId="4CD6870F" wp14:editId="5D081CCB">
                <wp:simplePos x="0" y="0"/>
                <wp:positionH relativeFrom="column">
                  <wp:posOffset>4516755</wp:posOffset>
                </wp:positionH>
                <wp:positionV relativeFrom="paragraph">
                  <wp:posOffset>5027930</wp:posOffset>
                </wp:positionV>
                <wp:extent cx="0" cy="2133600"/>
                <wp:effectExtent l="4445" t="0" r="14605" b="0"/>
                <wp:wrapNone/>
                <wp:docPr id="113" name="Straight Connector 113"/>
                <wp:cNvGraphicFramePr/>
                <a:graphic xmlns:a="http://schemas.openxmlformats.org/drawingml/2006/main">
                  <a:graphicData uri="http://schemas.microsoft.com/office/word/2010/wordprocessingShape">
                    <wps:wsp>
                      <wps:cNvCnPr/>
                      <wps:spPr>
                        <a:xfrm>
                          <a:off x="0" y="0"/>
                          <a:ext cx="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B4C97A" id="Straight Connector 1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55.65pt,395.9pt" to="355.65pt,5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" strokecolor="black [3040]"/>
            </w:pict>
          </mc:Fallback>
        </mc:AlternateContent>
      </w:r>
      <w:r>
        <w:rPr>
          <w:noProof/>
          <w:lang w:eastAsia="en-MY"/>
        </w:rPr>
        <mc:AlternateContent>
          <mc:Choice Requires="wps">
            <w:drawing>
              <wp:anchor distT="0" distB="0" distL="114300" distR="114300" simplePos="0" relativeHeight="251671552" behindDoc="0" locked="0" layoutInCell="1" allowOverlap="1" wp14:anchorId="1B45897D" wp14:editId="55B84FE8">
                <wp:simplePos x="0" y="0"/>
                <wp:positionH relativeFrom="column">
                  <wp:posOffset>2297430</wp:posOffset>
                </wp:positionH>
                <wp:positionV relativeFrom="paragraph">
                  <wp:posOffset>5027930</wp:posOffset>
                </wp:positionV>
                <wp:extent cx="0" cy="2133600"/>
                <wp:effectExtent l="4445" t="0" r="14605" b="0"/>
                <wp:wrapNone/>
                <wp:docPr id="114" name="Straight Connector 114"/>
                <wp:cNvGraphicFramePr/>
                <a:graphic xmlns:a="http://schemas.openxmlformats.org/drawingml/2006/main">
                  <a:graphicData uri="http://schemas.microsoft.com/office/word/2010/wordprocessingShape">
                    <wps:wsp>
                      <wps:cNvCnPr/>
                      <wps:spPr>
                        <a:xfrm>
                          <a:off x="0" y="0"/>
                          <a:ext cx="0" cy="2133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F566BF" id="Straight Connector 1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0.9pt,395.9pt" to="180.9pt,5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" strokecolor="black [3040]"/>
            </w:pict>
          </mc:Fallback>
        </mc:AlternateContent>
      </w:r>
      <w:r>
        <w:rPr>
          <w:noProof/>
          <w:lang w:eastAsia="en-MY"/>
        </w:rPr>
        <mc:AlternateContent>
          <mc:Choice Requires="wps">
            <w:drawing>
              <wp:anchor distT="0" distB="0" distL="114300" distR="114300" simplePos="0" relativeHeight="251672576" behindDoc="0" locked="0" layoutInCell="1" allowOverlap="1" wp14:anchorId="1ADE6CC5" wp14:editId="61FF9436">
                <wp:simplePos x="0" y="0"/>
                <wp:positionH relativeFrom="column">
                  <wp:posOffset>116205</wp:posOffset>
                </wp:positionH>
                <wp:positionV relativeFrom="paragraph">
                  <wp:posOffset>5027930</wp:posOffset>
                </wp:positionV>
                <wp:extent cx="6696075" cy="2133600"/>
                <wp:effectExtent l="6350" t="6350" r="22225" b="12700"/>
                <wp:wrapNone/>
                <wp:docPr id="115" name="Rectangle 15"/>
                <wp:cNvGraphicFramePr/>
                <a:graphic xmlns:a="http://schemas.openxmlformats.org/drawingml/2006/main">
                  <a:graphicData uri="http://schemas.microsoft.com/office/word/2010/wordprocessingShape">
                    <wps:wsp>
                      <wps:cNvSpPr/>
                      <wps:spPr>
                        <a:xfrm>
                          <a:off x="0" y="0"/>
                          <a:ext cx="6696075" cy="21336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B18F00C" id="Rectangle 15" o:spid="_x0000_s1026" style="position:absolute;margin-left:9.15pt;margin-top:395.9pt;width:527.25pt;height:16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" filled="f" strokecolor="black [3213]" strokeweight="1pt"/>
            </w:pict>
          </mc:Fallback>
        </mc:AlternateContent>
      </w:r>
      <w:r>
        <w:rPr>
          <w:noProof/>
          <w:lang w:eastAsia="en-MY"/>
        </w:rPr>
        <mc:AlternateContent>
          <mc:Choice Requires="wps">
            <w:drawing>
              <wp:anchor distT="0" distB="0" distL="114300" distR="114300" simplePos="0" relativeHeight="251678720" behindDoc="0" locked="0" layoutInCell="1" allowOverlap="1" wp14:anchorId="24E5C2DF" wp14:editId="1D71A407">
                <wp:simplePos x="0" y="0"/>
                <wp:positionH relativeFrom="column">
                  <wp:posOffset>115570</wp:posOffset>
                </wp:positionH>
                <wp:positionV relativeFrom="paragraph">
                  <wp:posOffset>6028055</wp:posOffset>
                </wp:positionV>
                <wp:extent cx="6696075" cy="0"/>
                <wp:effectExtent l="0" t="0" r="0" b="0"/>
                <wp:wrapNone/>
                <wp:docPr id="116" name="Straight Connector 116"/>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140AC" id="Straight Connector 1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1pt,474.65pt" to="536.35pt,4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" strokecolor="black [3040]"/>
            </w:pict>
          </mc:Fallback>
        </mc:AlternateContent>
      </w:r>
      <w:r>
        <w:rPr>
          <w:noProof/>
          <w:lang w:eastAsia="en-MY"/>
        </w:rPr>
        <mc:AlternateContent>
          <mc:Choice Requires="wps">
            <w:drawing>
              <wp:anchor distT="0" distB="0" distL="114300" distR="114300" simplePos="0" relativeHeight="251675648" behindDoc="0" locked="0" layoutInCell="1" allowOverlap="1" wp14:anchorId="2BAE712B" wp14:editId="5E38432E">
                <wp:simplePos x="0" y="0"/>
                <wp:positionH relativeFrom="column">
                  <wp:posOffset>230505</wp:posOffset>
                </wp:positionH>
                <wp:positionV relativeFrom="paragraph">
                  <wp:posOffset>6151880</wp:posOffset>
                </wp:positionV>
                <wp:extent cx="2447925" cy="78105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2447925"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9BFCE" w14:textId="77777777" w:rsidR="005B520A" w:rsidRPr="008C0958" w:rsidRDefault="00000000">
                            <w:pPr>
                              <w:rPr>
                                <w:b/>
                                <w:sz w:val="16"/>
                                <w:szCs w:val="16"/>
                                <w:lang w:val="en-US"/>
                              </w:rPr>
                            </w:pPr>
                            <w:r w:rsidRPr="008C0958">
                              <w:rPr>
                                <w:b/>
                                <w:sz w:val="16"/>
                                <w:szCs w:val="16"/>
                                <w:lang w:val="en-US"/>
                              </w:rPr>
                              <w:t>Name :</w:t>
                            </w:r>
                            <w:r w:rsidRPr="008C0958">
                              <w:rPr>
                                <w:b/>
                                <w:sz w:val="16"/>
                                <w:szCs w:val="16"/>
                                <w:lang w:val="en-US"/>
                              </w:rPr>
                              <w:br/>
                              <w:t>Student ID:</w:t>
                            </w:r>
                            <w:r w:rsidRPr="008C0958">
                              <w:rPr>
                                <w:b/>
                                <w:sz w:val="16"/>
                                <w:szCs w:val="16"/>
                                <w:lang w:val="en-US"/>
                              </w:rPr>
                              <w:br/>
                              <w:t>Email :</w:t>
                            </w:r>
                            <w:r w:rsidRPr="008C0958">
                              <w:rPr>
                                <w:b/>
                                <w:sz w:val="16"/>
                                <w:szCs w:val="16"/>
                                <w:lang w:val="en-US"/>
                              </w:rPr>
                              <w:br/>
                              <w:t>Mobile No:</w:t>
                            </w:r>
                            <w:r w:rsidRPr="008C0958">
                              <w:rPr>
                                <w:b/>
                                <w:sz w:val="16"/>
                                <w:szCs w:val="16"/>
                                <w:lang w:val="en-US"/>
                              </w:rPr>
                              <w:tab/>
                              <w:t xml:space="preserve">        Signature:</w:t>
                            </w:r>
                            <w:r w:rsidRPr="008C0958">
                              <w:rPr>
                                <w:b/>
                                <w:sz w:val="16"/>
                                <w:szCs w:val="16"/>
                                <w:lang w:val="en-US"/>
                              </w:rPr>
                              <w:br/>
                              <w:t>Date: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BAE712B" id="Text Box 117" o:spid="_x0000_s1035" type="#_x0000_t202" style="position:absolute;margin-left:18.15pt;margin-top:484.4pt;width:192.75pt;height:6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" filled="f" stroked="f" strokeweight=".5pt">
                <v:textbox>
                  <w:txbxContent>
                    <w:p w14:paraId="7B29BFCE" w14:textId="77777777" w:rsidR="005B520A" w:rsidRPr="008C0958" w:rsidRDefault="00000000">
                      <w:pPr>
                        <w:rPr>
                          <w:b/>
                          <w:sz w:val="16"/>
                          <w:szCs w:val="16"/>
                          <w:lang w:val="en-US"/>
                        </w:rPr>
                      </w:pPr>
                      <w:r w:rsidRPr="008C0958">
                        <w:rPr>
                          <w:b/>
                          <w:sz w:val="16"/>
                          <w:szCs w:val="16"/>
                          <w:lang w:val="en-US"/>
                        </w:rPr>
                        <w:t>Name :</w:t>
                      </w:r>
                      <w:r w:rsidRPr="008C0958">
                        <w:rPr>
                          <w:b/>
                          <w:sz w:val="16"/>
                          <w:szCs w:val="16"/>
                          <w:lang w:val="en-US"/>
                        </w:rPr>
                        <w:br/>
                        <w:t>Student ID:</w:t>
                      </w:r>
                      <w:r w:rsidRPr="008C0958">
                        <w:rPr>
                          <w:b/>
                          <w:sz w:val="16"/>
                          <w:szCs w:val="16"/>
                          <w:lang w:val="en-US"/>
                        </w:rPr>
                        <w:br/>
                        <w:t>Email :</w:t>
                      </w:r>
                      <w:r w:rsidRPr="008C0958">
                        <w:rPr>
                          <w:b/>
                          <w:sz w:val="16"/>
                          <w:szCs w:val="16"/>
                          <w:lang w:val="en-US"/>
                        </w:rPr>
                        <w:br/>
                        <w:t>Mobile No:</w:t>
                      </w:r>
                      <w:r w:rsidRPr="008C0958">
                        <w:rPr>
                          <w:b/>
                          <w:sz w:val="16"/>
                          <w:szCs w:val="16"/>
                          <w:lang w:val="en-US"/>
                        </w:rPr>
                        <w:tab/>
                        <w:t xml:space="preserve">        Signature:</w:t>
                      </w:r>
                      <w:r w:rsidRPr="008C0958">
                        <w:rPr>
                          <w:b/>
                          <w:sz w:val="16"/>
                          <w:szCs w:val="16"/>
                          <w:lang w:val="en-US"/>
                        </w:rPr>
                        <w:br/>
                        <w:t>Date:</w:t>
                      </w:r>
                    </w:p>
                  </w:txbxContent>
                </v:textbox>
              </v:shape>
            </w:pict>
          </mc:Fallback>
        </mc:AlternateContent>
      </w:r>
      <w:r>
        <w:rPr>
          <w:noProof/>
          <w:lang w:eastAsia="en-MY"/>
        </w:rPr>
        <mc:AlternateContent>
          <mc:Choice Requires="wps">
            <w:drawing>
              <wp:anchor distT="0" distB="0" distL="114300" distR="114300" simplePos="0" relativeHeight="251677696" behindDoc="0" locked="0" layoutInCell="1" allowOverlap="1" wp14:anchorId="2F761D45" wp14:editId="614DA692">
                <wp:simplePos x="0" y="0"/>
                <wp:positionH relativeFrom="column">
                  <wp:posOffset>4650105</wp:posOffset>
                </wp:positionH>
                <wp:positionV relativeFrom="paragraph">
                  <wp:posOffset>6170930</wp:posOffset>
                </wp:positionV>
                <wp:extent cx="2447925" cy="78105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2447925"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8C6649" w14:textId="77777777" w:rsidR="005B520A" w:rsidRPr="008C0958" w:rsidRDefault="00000000">
                            <w:pPr>
                              <w:rPr>
                                <w:b/>
                                <w:sz w:val="16"/>
                                <w:szCs w:val="16"/>
                                <w:lang w:val="en-US"/>
                              </w:rPr>
                            </w:pPr>
                            <w:r w:rsidRPr="008C0958">
                              <w:rPr>
                                <w:b/>
                                <w:sz w:val="16"/>
                                <w:szCs w:val="16"/>
                                <w:lang w:val="en-US"/>
                              </w:rPr>
                              <w:t>Name :</w:t>
                            </w:r>
                            <w:r w:rsidRPr="008C0958">
                              <w:rPr>
                                <w:b/>
                                <w:sz w:val="16"/>
                                <w:szCs w:val="16"/>
                                <w:lang w:val="en-US"/>
                              </w:rPr>
                              <w:br/>
                              <w:t>Student ID:</w:t>
                            </w:r>
                            <w:r w:rsidRPr="008C0958">
                              <w:rPr>
                                <w:b/>
                                <w:sz w:val="16"/>
                                <w:szCs w:val="16"/>
                                <w:lang w:val="en-US"/>
                              </w:rPr>
                              <w:br/>
                              <w:t>Email :</w:t>
                            </w:r>
                            <w:r w:rsidRPr="008C0958">
                              <w:rPr>
                                <w:b/>
                                <w:sz w:val="16"/>
                                <w:szCs w:val="16"/>
                                <w:lang w:val="en-US"/>
                              </w:rPr>
                              <w:br/>
                              <w:t>Mobile No:</w:t>
                            </w:r>
                            <w:r w:rsidRPr="008C0958">
                              <w:rPr>
                                <w:b/>
                                <w:sz w:val="16"/>
                                <w:szCs w:val="16"/>
                                <w:lang w:val="en-US"/>
                              </w:rPr>
                              <w:tab/>
                              <w:t xml:space="preserve">        Signature:</w:t>
                            </w:r>
                            <w:r w:rsidRPr="008C0958">
                              <w:rPr>
                                <w:b/>
                                <w:sz w:val="16"/>
                                <w:szCs w:val="16"/>
                                <w:lang w:val="en-US"/>
                              </w:rPr>
                              <w:br/>
                              <w:t>Date: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F761D45" id="Text Box 118" o:spid="_x0000_s1036" type="#_x0000_t202" style="position:absolute;margin-left:366.15pt;margin-top:485.9pt;width:192.75pt;height:6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" filled="f" stroked="f" strokeweight=".5pt">
                <v:textbox>
                  <w:txbxContent>
                    <w:p w14:paraId="018C6649" w14:textId="77777777" w:rsidR="005B520A" w:rsidRPr="008C0958" w:rsidRDefault="00000000">
                      <w:pPr>
                        <w:rPr>
                          <w:b/>
                          <w:sz w:val="16"/>
                          <w:szCs w:val="16"/>
                          <w:lang w:val="en-US"/>
                        </w:rPr>
                      </w:pPr>
                      <w:r w:rsidRPr="008C0958">
                        <w:rPr>
                          <w:b/>
                          <w:sz w:val="16"/>
                          <w:szCs w:val="16"/>
                          <w:lang w:val="en-US"/>
                        </w:rPr>
                        <w:t>Name :</w:t>
                      </w:r>
                      <w:r w:rsidRPr="008C0958">
                        <w:rPr>
                          <w:b/>
                          <w:sz w:val="16"/>
                          <w:szCs w:val="16"/>
                          <w:lang w:val="en-US"/>
                        </w:rPr>
                        <w:br/>
                        <w:t>Student ID:</w:t>
                      </w:r>
                      <w:r w:rsidRPr="008C0958">
                        <w:rPr>
                          <w:b/>
                          <w:sz w:val="16"/>
                          <w:szCs w:val="16"/>
                          <w:lang w:val="en-US"/>
                        </w:rPr>
                        <w:br/>
                        <w:t>Email :</w:t>
                      </w:r>
                      <w:r w:rsidRPr="008C0958">
                        <w:rPr>
                          <w:b/>
                          <w:sz w:val="16"/>
                          <w:szCs w:val="16"/>
                          <w:lang w:val="en-US"/>
                        </w:rPr>
                        <w:br/>
                        <w:t>Mobile No:</w:t>
                      </w:r>
                      <w:r w:rsidRPr="008C0958">
                        <w:rPr>
                          <w:b/>
                          <w:sz w:val="16"/>
                          <w:szCs w:val="16"/>
                          <w:lang w:val="en-US"/>
                        </w:rPr>
                        <w:tab/>
                        <w:t xml:space="preserve">        Signature:</w:t>
                      </w:r>
                      <w:r w:rsidRPr="008C0958">
                        <w:rPr>
                          <w:b/>
                          <w:sz w:val="16"/>
                          <w:szCs w:val="16"/>
                          <w:lang w:val="en-US"/>
                        </w:rPr>
                        <w:br/>
                        <w:t>Date:</w:t>
                      </w:r>
                    </w:p>
                  </w:txbxContent>
                </v:textbox>
              </v:shape>
            </w:pict>
          </mc:Fallback>
        </mc:AlternateContent>
      </w:r>
      <w:r>
        <w:rPr>
          <w:noProof/>
          <w:lang w:eastAsia="en-MY"/>
        </w:rPr>
        <mc:AlternateContent>
          <mc:Choice Requires="wps">
            <w:drawing>
              <wp:anchor distT="0" distB="0" distL="114300" distR="114300" simplePos="0" relativeHeight="251674624" behindDoc="0" locked="0" layoutInCell="1" allowOverlap="1" wp14:anchorId="7AFC2C51" wp14:editId="373D143D">
                <wp:simplePos x="0" y="0"/>
                <wp:positionH relativeFrom="column">
                  <wp:posOffset>4650105</wp:posOffset>
                </wp:positionH>
                <wp:positionV relativeFrom="paragraph">
                  <wp:posOffset>5113655</wp:posOffset>
                </wp:positionV>
                <wp:extent cx="2447925" cy="78105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447925"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99582" w14:textId="396F8EB1" w:rsidR="005B520A" w:rsidRDefault="00000000">
                            <w:pPr>
                              <w:rPr>
                                <w:b/>
                                <w:sz w:val="16"/>
                                <w:szCs w:val="16"/>
                                <w:lang w:val="en-US"/>
                              </w:rPr>
                            </w:pPr>
                            <w:r w:rsidRPr="008C0958">
                              <w:rPr>
                                <w:b/>
                                <w:sz w:val="16"/>
                                <w:szCs w:val="16"/>
                                <w:lang w:val="en-US"/>
                              </w:rPr>
                              <w:t>Name :</w:t>
                            </w:r>
                            <w:r>
                              <w:rPr>
                                <w:b/>
                                <w:sz w:val="16"/>
                                <w:szCs w:val="16"/>
                                <w:lang w:val="en-US"/>
                              </w:rPr>
                              <w:t xml:space="preserve"> </w:t>
                            </w:r>
                            <w:r w:rsidRPr="008C0958">
                              <w:rPr>
                                <w:b/>
                                <w:sz w:val="16"/>
                                <w:szCs w:val="16"/>
                                <w:lang w:val="en-US"/>
                              </w:rPr>
                              <w:br/>
                              <w:t>Student ID:</w:t>
                            </w:r>
                            <w:r>
                              <w:rPr>
                                <w:b/>
                                <w:sz w:val="16"/>
                                <w:szCs w:val="16"/>
                                <w:lang w:val="en-US"/>
                              </w:rPr>
                              <w:t xml:space="preserve"> </w:t>
                            </w:r>
                            <w:r w:rsidRPr="008C0958">
                              <w:rPr>
                                <w:b/>
                                <w:sz w:val="16"/>
                                <w:szCs w:val="16"/>
                                <w:lang w:val="en-US"/>
                              </w:rPr>
                              <w:br/>
                              <w:t>Email :</w:t>
                            </w:r>
                            <w:r>
                              <w:rPr>
                                <w:b/>
                                <w:sz w:val="16"/>
                                <w:szCs w:val="16"/>
                                <w:lang w:val="en-US"/>
                              </w:rPr>
                              <w:t xml:space="preserve"> </w:t>
                            </w:r>
                            <w:r w:rsidRPr="008C0958">
                              <w:rPr>
                                <w:b/>
                                <w:sz w:val="16"/>
                                <w:szCs w:val="16"/>
                                <w:lang w:val="en-US"/>
                              </w:rPr>
                              <w:br/>
                              <w:t>Mobile No:</w:t>
                            </w:r>
                            <w:r>
                              <w:rPr>
                                <w:b/>
                                <w:sz w:val="16"/>
                                <w:szCs w:val="16"/>
                                <w:lang w:val="en-US"/>
                              </w:rPr>
                              <w:t xml:space="preserve"> </w:t>
                            </w:r>
                            <w:r w:rsidRPr="008C0958">
                              <w:rPr>
                                <w:b/>
                                <w:sz w:val="16"/>
                                <w:szCs w:val="16"/>
                                <w:lang w:val="en-US"/>
                              </w:rPr>
                              <w:t xml:space="preserve">    Signature:</w:t>
                            </w:r>
                            <w:r>
                              <w:rPr>
                                <w:b/>
                                <w:sz w:val="16"/>
                                <w:szCs w:val="16"/>
                                <w:lang w:val="en-US"/>
                              </w:rPr>
                              <w:t xml:space="preserve"> </w:t>
                            </w:r>
                            <w:r w:rsidRPr="008C0958">
                              <w:rPr>
                                <w:b/>
                                <w:sz w:val="16"/>
                                <w:szCs w:val="16"/>
                                <w:lang w:val="en-US"/>
                              </w:rPr>
                              <w:br/>
                              <w:t>Date:</w:t>
                            </w:r>
                            <w:r>
                              <w:rPr>
                                <w:b/>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AFC2C51" id="Text Box 119" o:spid="_x0000_s1037" type="#_x0000_t202" style="position:absolute;margin-left:366.15pt;margin-top:402.65pt;width:192.75pt;height:6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" filled="f" stroked="f" strokeweight=".5pt">
                <v:textbox>
                  <w:txbxContent>
                    <w:p w14:paraId="6AB99582" w14:textId="396F8EB1" w:rsidR="005B520A" w:rsidRDefault="00000000">
                      <w:pPr>
                        <w:rPr>
                          <w:b/>
                          <w:sz w:val="16"/>
                          <w:szCs w:val="16"/>
                          <w:lang w:val="en-US"/>
                        </w:rPr>
                      </w:pPr>
                      <w:r w:rsidRPr="008C0958">
                        <w:rPr>
                          <w:b/>
                          <w:sz w:val="16"/>
                          <w:szCs w:val="16"/>
                          <w:lang w:val="en-US"/>
                        </w:rPr>
                        <w:t>Name :</w:t>
                      </w:r>
                      <w:r>
                        <w:rPr>
                          <w:b/>
                          <w:sz w:val="16"/>
                          <w:szCs w:val="16"/>
                          <w:lang w:val="en-US"/>
                        </w:rPr>
                        <w:t xml:space="preserve"> </w:t>
                      </w:r>
                      <w:r w:rsidRPr="008C0958">
                        <w:rPr>
                          <w:b/>
                          <w:sz w:val="16"/>
                          <w:szCs w:val="16"/>
                          <w:lang w:val="en-US"/>
                        </w:rPr>
                        <w:br/>
                        <w:t>Student ID:</w:t>
                      </w:r>
                      <w:r>
                        <w:rPr>
                          <w:b/>
                          <w:sz w:val="16"/>
                          <w:szCs w:val="16"/>
                          <w:lang w:val="en-US"/>
                        </w:rPr>
                        <w:t xml:space="preserve"> </w:t>
                      </w:r>
                      <w:r w:rsidRPr="008C0958">
                        <w:rPr>
                          <w:b/>
                          <w:sz w:val="16"/>
                          <w:szCs w:val="16"/>
                          <w:lang w:val="en-US"/>
                        </w:rPr>
                        <w:br/>
                        <w:t>Email :</w:t>
                      </w:r>
                      <w:r>
                        <w:rPr>
                          <w:b/>
                          <w:sz w:val="16"/>
                          <w:szCs w:val="16"/>
                          <w:lang w:val="en-US"/>
                        </w:rPr>
                        <w:t xml:space="preserve"> </w:t>
                      </w:r>
                      <w:r w:rsidRPr="008C0958">
                        <w:rPr>
                          <w:b/>
                          <w:sz w:val="16"/>
                          <w:szCs w:val="16"/>
                          <w:lang w:val="en-US"/>
                        </w:rPr>
                        <w:br/>
                        <w:t>Mobile No:</w:t>
                      </w:r>
                      <w:r>
                        <w:rPr>
                          <w:b/>
                          <w:sz w:val="16"/>
                          <w:szCs w:val="16"/>
                          <w:lang w:val="en-US"/>
                        </w:rPr>
                        <w:t xml:space="preserve"> </w:t>
                      </w:r>
                      <w:r w:rsidRPr="008C0958">
                        <w:rPr>
                          <w:b/>
                          <w:sz w:val="16"/>
                          <w:szCs w:val="16"/>
                          <w:lang w:val="en-US"/>
                        </w:rPr>
                        <w:t xml:space="preserve">    Signature:</w:t>
                      </w:r>
                      <w:r>
                        <w:rPr>
                          <w:b/>
                          <w:sz w:val="16"/>
                          <w:szCs w:val="16"/>
                          <w:lang w:val="en-US"/>
                        </w:rPr>
                        <w:t xml:space="preserve"> </w:t>
                      </w:r>
                      <w:r w:rsidRPr="008C0958">
                        <w:rPr>
                          <w:b/>
                          <w:sz w:val="16"/>
                          <w:szCs w:val="16"/>
                          <w:lang w:val="en-US"/>
                        </w:rPr>
                        <w:br/>
                        <w:t>Date:</w:t>
                      </w:r>
                      <w:r>
                        <w:rPr>
                          <w:b/>
                          <w:sz w:val="16"/>
                          <w:szCs w:val="16"/>
                          <w:lang w:val="en-US"/>
                        </w:rPr>
                        <w:t xml:space="preserve"> </w:t>
                      </w:r>
                    </w:p>
                  </w:txbxContent>
                </v:textbox>
              </v:shape>
            </w:pict>
          </mc:Fallback>
        </mc:AlternateContent>
      </w:r>
    </w:p>
    <w:p w14:paraId="3C632754" w14:textId="77777777" w:rsidR="005B520A" w:rsidRDefault="005B520A">
      <w:pPr>
        <w:pStyle w:val="Heading1"/>
        <w:jc w:val="both"/>
      </w:pPr>
    </w:p>
    <w:p w14:paraId="42E892F6" w14:textId="77777777" w:rsidR="005B520A" w:rsidRDefault="005B520A"/>
    <w:p w14:paraId="6F5AD236" w14:textId="77777777" w:rsidR="005B520A" w:rsidRDefault="005B520A"/>
    <w:p w14:paraId="0A3F6293" w14:textId="77777777" w:rsidR="005B520A" w:rsidRDefault="005B520A"/>
    <w:p w14:paraId="3CB545BE" w14:textId="77777777" w:rsidR="005B520A" w:rsidRDefault="005B520A"/>
    <w:p w14:paraId="1141678A" w14:textId="77777777" w:rsidR="005B520A" w:rsidRDefault="005B520A"/>
    <w:p w14:paraId="152DC09F" w14:textId="77777777" w:rsidR="005B520A" w:rsidRDefault="005B520A"/>
    <w:p w14:paraId="1743630A" w14:textId="77777777" w:rsidR="005B520A" w:rsidRDefault="005B520A"/>
    <w:p w14:paraId="0F3B30DB" w14:textId="77777777" w:rsidR="005B520A" w:rsidRDefault="005B520A"/>
    <w:p w14:paraId="6CCDFA34" w14:textId="77777777" w:rsidR="005B520A" w:rsidRDefault="005B520A"/>
    <w:p w14:paraId="35048305" w14:textId="77777777" w:rsidR="005B520A" w:rsidRDefault="005B520A"/>
    <w:p w14:paraId="09232079" w14:textId="77777777" w:rsidR="005B520A" w:rsidRDefault="005B520A"/>
    <w:p w14:paraId="23A18AA4" w14:textId="77777777" w:rsidR="005B520A" w:rsidRDefault="005B520A"/>
    <w:p w14:paraId="07507067" w14:textId="77777777" w:rsidR="005B520A" w:rsidRDefault="005B520A"/>
    <w:p w14:paraId="33F4C316" w14:textId="77777777" w:rsidR="005B520A" w:rsidRDefault="005B520A"/>
    <w:p w14:paraId="4FECE826" w14:textId="77777777" w:rsidR="005B520A" w:rsidRDefault="005B520A"/>
    <w:p w14:paraId="4E92ECBE" w14:textId="77777777" w:rsidR="005B520A" w:rsidRDefault="005B520A"/>
    <w:p w14:paraId="75912749" w14:textId="77777777" w:rsidR="005B520A" w:rsidRDefault="005B520A"/>
    <w:p w14:paraId="5C9D1BCC" w14:textId="77777777" w:rsidR="005B520A" w:rsidRDefault="005B520A"/>
    <w:p w14:paraId="124039C1" w14:textId="77777777" w:rsidR="005B520A" w:rsidRDefault="005B520A"/>
    <w:p w14:paraId="44F45005" w14:textId="77777777" w:rsidR="005B520A" w:rsidRDefault="005B520A"/>
    <w:p w14:paraId="6BAE9E6A" w14:textId="77777777" w:rsidR="005B520A" w:rsidRDefault="005B520A"/>
    <w:p w14:paraId="2500371B" w14:textId="77777777" w:rsidR="005B520A" w:rsidRDefault="005B520A"/>
    <w:p w14:paraId="144EBE2F" w14:textId="77777777" w:rsidR="005B520A" w:rsidRDefault="005B520A"/>
    <w:p w14:paraId="2BE2CD78" w14:textId="77777777" w:rsidR="005B520A" w:rsidRDefault="005B520A"/>
    <w:p w14:paraId="36F13781" w14:textId="77777777" w:rsidR="005B520A" w:rsidRDefault="005B520A"/>
    <w:p w14:paraId="5EEB3191" w14:textId="77777777" w:rsidR="005B520A" w:rsidRDefault="005B520A"/>
    <w:p w14:paraId="7FD9827B" w14:textId="77777777" w:rsidR="005B520A" w:rsidRDefault="005B520A"/>
    <w:p w14:paraId="566F9DB8" w14:textId="1764E7D1" w:rsidR="005B520A" w:rsidRDefault="005B520A"/>
    <w:p w14:paraId="1302918F" w14:textId="08818B21" w:rsidR="005B520A" w:rsidRDefault="005B520A"/>
    <w:p w14:paraId="6496DC23" w14:textId="59F86FFE" w:rsidR="005B520A" w:rsidRDefault="005B520A"/>
    <w:p w14:paraId="0A88059B" w14:textId="317FB5B0" w:rsidR="005B520A" w:rsidRDefault="005B520A"/>
    <w:p w14:paraId="1F4BCB73" w14:textId="151DF81F" w:rsidR="005B520A" w:rsidRDefault="006C38AB">
      <w:r>
        <w:rPr>
          <w:noProof/>
          <w:lang w:eastAsia="en-MY"/>
        </w:rPr>
        <mc:AlternateContent>
          <mc:Choice Requires="wps">
            <w:drawing>
              <wp:anchor distT="0" distB="0" distL="114300" distR="114300" simplePos="0" relativeHeight="251679744" behindDoc="0" locked="0" layoutInCell="1" allowOverlap="1" wp14:anchorId="46922C4C" wp14:editId="39C483C5">
                <wp:simplePos x="0" y="0"/>
                <wp:positionH relativeFrom="margin">
                  <wp:align>center</wp:align>
                </wp:positionH>
                <wp:positionV relativeFrom="paragraph">
                  <wp:posOffset>83820</wp:posOffset>
                </wp:positionV>
                <wp:extent cx="6696075" cy="2604770"/>
                <wp:effectExtent l="19050" t="19050" r="47625" b="43180"/>
                <wp:wrapNone/>
                <wp:docPr id="109" name="Rectangle 22"/>
                <wp:cNvGraphicFramePr/>
                <a:graphic xmlns:a="http://schemas.openxmlformats.org/drawingml/2006/main">
                  <a:graphicData uri="http://schemas.microsoft.com/office/word/2010/wordprocessingShape">
                    <wps:wsp>
                      <wps:cNvSpPr/>
                      <wps:spPr>
                        <a:xfrm>
                          <a:off x="0" y="0"/>
                          <a:ext cx="6696075" cy="2604770"/>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91C836" id="Rectangle 22" o:spid="_x0000_s1026" style="position:absolute;margin-left:0;margin-top:6.6pt;width:527.25pt;height:205.1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" filled="f" strokecolor="black [3213]" strokeweight="4.5pt">
                <w10:wrap anchorx="margin"/>
              </v:rect>
            </w:pict>
          </mc:Fallback>
        </mc:AlternateContent>
      </w:r>
      <w:r>
        <w:rPr>
          <w:noProof/>
          <w:lang w:eastAsia="en-MY"/>
        </w:rPr>
        <mc:AlternateContent>
          <mc:Choice Requires="wps">
            <w:drawing>
              <wp:anchor distT="0" distB="0" distL="114300" distR="114300" simplePos="0" relativeHeight="251666432" behindDoc="0" locked="0" layoutInCell="1" allowOverlap="1" wp14:anchorId="49D88657" wp14:editId="04197FF4">
                <wp:simplePos x="0" y="0"/>
                <wp:positionH relativeFrom="column">
                  <wp:posOffset>227330</wp:posOffset>
                </wp:positionH>
                <wp:positionV relativeFrom="paragraph">
                  <wp:posOffset>90169</wp:posOffset>
                </wp:positionV>
                <wp:extent cx="4183380" cy="2588895"/>
                <wp:effectExtent l="0" t="0" r="0" b="1905"/>
                <wp:wrapNone/>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3380" cy="2588895"/>
                        </a:xfrm>
                        <a:prstGeom prst="rect">
                          <a:avLst/>
                        </a:prstGeom>
                        <a:noFill/>
                        <a:ln w="9525">
                          <a:noFill/>
                          <a:miter lim="800000"/>
                        </a:ln>
                      </wps:spPr>
                      <wps:txbx>
                        <w:txbxContent>
                          <w:p w14:paraId="16BB10B8" w14:textId="77777777" w:rsidR="005B520A" w:rsidRPr="008C0958" w:rsidRDefault="00000000">
                            <w:pPr>
                              <w:rPr>
                                <w:b/>
                                <w:sz w:val="20"/>
                                <w:szCs w:val="20"/>
                                <w:lang w:val="en-US"/>
                              </w:rPr>
                            </w:pPr>
                            <w:r w:rsidRPr="008C0958">
                              <w:rPr>
                                <w:b/>
                                <w:sz w:val="20"/>
                                <w:szCs w:val="20"/>
                                <w:lang w:val="en-US"/>
                              </w:rPr>
                              <w:t>For office use only</w:t>
                            </w:r>
                            <w:r w:rsidRPr="008C0958">
                              <w:rPr>
                                <w:sz w:val="20"/>
                                <w:szCs w:val="20"/>
                                <w:lang w:val="en-US"/>
                              </w:rPr>
                              <w:t xml:space="preserve"> – </w:t>
                            </w:r>
                            <w:r w:rsidRPr="008C0958">
                              <w:rPr>
                                <w:sz w:val="18"/>
                                <w:szCs w:val="18"/>
                                <w:lang w:val="en-US"/>
                              </w:rPr>
                              <w:t>Lecturer comments (if applicable)</w:t>
                            </w:r>
                          </w:p>
                          <w:p w14:paraId="217D1D37" w14:textId="77777777" w:rsidR="005B520A" w:rsidRPr="008C0958" w:rsidRDefault="005B520A">
                            <w:pPr>
                              <w:rPr>
                                <w:b/>
                                <w:sz w:val="20"/>
                                <w:szCs w:val="20"/>
                                <w:lang w:val="en-US"/>
                              </w:rPr>
                            </w:pPr>
                          </w:p>
                          <w:p w14:paraId="57D68D90" w14:textId="77777777" w:rsidR="005B520A" w:rsidRPr="008C0958" w:rsidRDefault="005B520A">
                            <w:pPr>
                              <w:rPr>
                                <w:b/>
                                <w:sz w:val="20"/>
                                <w:szCs w:val="20"/>
                                <w:lang w:val="en-US"/>
                              </w:rPr>
                            </w:pPr>
                          </w:p>
                          <w:p w14:paraId="5D01AB32" w14:textId="77777777" w:rsidR="005B520A" w:rsidRPr="008C0958" w:rsidRDefault="005B520A">
                            <w:pPr>
                              <w:rPr>
                                <w:b/>
                                <w:sz w:val="20"/>
                                <w:szCs w:val="20"/>
                                <w:lang w:val="en-US"/>
                              </w:rPr>
                            </w:pPr>
                          </w:p>
                          <w:p w14:paraId="24118DDC" w14:textId="77777777" w:rsidR="005B520A" w:rsidRPr="008C0958" w:rsidRDefault="005B520A">
                            <w:pPr>
                              <w:rPr>
                                <w:b/>
                                <w:sz w:val="20"/>
                                <w:szCs w:val="20"/>
                                <w:lang w:val="en-US"/>
                              </w:rPr>
                            </w:pPr>
                          </w:p>
                          <w:p w14:paraId="507BEB97" w14:textId="77777777" w:rsidR="005B520A" w:rsidRPr="008C0958" w:rsidRDefault="00000000">
                            <w:pPr>
                              <w:ind w:left="3600"/>
                              <w:rPr>
                                <w:sz w:val="20"/>
                                <w:szCs w:val="20"/>
                                <w:lang w:val="en-US"/>
                              </w:rPr>
                            </w:pPr>
                            <w:r w:rsidRPr="008C0958">
                              <w:rPr>
                                <w:b/>
                                <w:sz w:val="20"/>
                                <w:szCs w:val="20"/>
                                <w:lang w:val="en-US"/>
                              </w:rPr>
                              <w:br/>
                            </w:r>
                            <w:r w:rsidRPr="008C0958">
                              <w:rPr>
                                <w:b/>
                                <w:sz w:val="20"/>
                                <w:szCs w:val="20"/>
                                <w:lang w:val="en-US"/>
                              </w:rPr>
                              <w:tab/>
                            </w:r>
                            <w:r w:rsidRPr="008C0958">
                              <w:rPr>
                                <w:b/>
                                <w:sz w:val="20"/>
                                <w:szCs w:val="20"/>
                                <w:lang w:val="en-US"/>
                              </w:rPr>
                              <w:tab/>
                            </w:r>
                            <w:r w:rsidRPr="008C0958">
                              <w:rPr>
                                <w:b/>
                                <w:sz w:val="20"/>
                                <w:szCs w:val="20"/>
                                <w:lang w:val="en-US"/>
                              </w:rPr>
                              <w:tab/>
                            </w:r>
                            <w:r w:rsidRPr="008C0958">
                              <w:rPr>
                                <w:b/>
                                <w:sz w:val="20"/>
                                <w:szCs w:val="20"/>
                                <w:lang w:val="en-US"/>
                              </w:rPr>
                              <w:tab/>
                            </w:r>
                            <w:r w:rsidRPr="008C0958">
                              <w:rPr>
                                <w:b/>
                                <w:sz w:val="20"/>
                                <w:szCs w:val="20"/>
                                <w:lang w:val="en-US"/>
                              </w:rPr>
                              <w:tab/>
                            </w:r>
                            <w:r w:rsidRPr="008C0958">
                              <w:rPr>
                                <w:b/>
                                <w:sz w:val="20"/>
                                <w:szCs w:val="20"/>
                                <w:lang w:val="en-US"/>
                              </w:rPr>
                              <w:tab/>
                            </w:r>
                            <w:r w:rsidRPr="008C0958">
                              <w:rPr>
                                <w:b/>
                                <w:sz w:val="20"/>
                                <w:szCs w:val="20"/>
                                <w:lang w:val="en-US"/>
                              </w:rPr>
                              <w:tab/>
                            </w:r>
                            <w:r w:rsidRPr="008C0958">
                              <w:rPr>
                                <w:b/>
                                <w:sz w:val="20"/>
                                <w:szCs w:val="20"/>
                                <w:lang w:val="en-US"/>
                              </w:rPr>
                              <w:br/>
                            </w:r>
                          </w:p>
                          <w:p w14:paraId="3D09E250" w14:textId="77777777" w:rsidR="005B520A" w:rsidRPr="008C0958" w:rsidRDefault="005B520A">
                            <w:pPr>
                              <w:ind w:left="3600"/>
                              <w:rPr>
                                <w:sz w:val="20"/>
                                <w:szCs w:val="20"/>
                                <w:lang w:val="en-US"/>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9D88657" id="_x0000_s1038" type="#_x0000_t202" style="position:absolute;margin-left:17.9pt;margin-top:7.1pt;width:329.4pt;height:203.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" filled="f" stroked="f">
                <v:textbox>
                  <w:txbxContent>
                    <w:p w14:paraId="16BB10B8" w14:textId="77777777" w:rsidR="005B520A" w:rsidRPr="008C0958" w:rsidRDefault="00000000">
                      <w:pPr>
                        <w:rPr>
                          <w:b/>
                          <w:sz w:val="20"/>
                          <w:szCs w:val="20"/>
                          <w:lang w:val="en-US"/>
                        </w:rPr>
                      </w:pPr>
                      <w:r w:rsidRPr="008C0958">
                        <w:rPr>
                          <w:b/>
                          <w:sz w:val="20"/>
                          <w:szCs w:val="20"/>
                          <w:lang w:val="en-US"/>
                        </w:rPr>
                        <w:t>For office use only</w:t>
                      </w:r>
                      <w:r w:rsidRPr="008C0958">
                        <w:rPr>
                          <w:sz w:val="20"/>
                          <w:szCs w:val="20"/>
                          <w:lang w:val="en-US"/>
                        </w:rPr>
                        <w:t xml:space="preserve"> – </w:t>
                      </w:r>
                      <w:r w:rsidRPr="008C0958">
                        <w:rPr>
                          <w:sz w:val="18"/>
                          <w:szCs w:val="18"/>
                          <w:lang w:val="en-US"/>
                        </w:rPr>
                        <w:t>Lecturer comments (if applicable)</w:t>
                      </w:r>
                    </w:p>
                    <w:p w14:paraId="217D1D37" w14:textId="77777777" w:rsidR="005B520A" w:rsidRPr="008C0958" w:rsidRDefault="005B520A">
                      <w:pPr>
                        <w:rPr>
                          <w:b/>
                          <w:sz w:val="20"/>
                          <w:szCs w:val="20"/>
                          <w:lang w:val="en-US"/>
                        </w:rPr>
                      </w:pPr>
                    </w:p>
                    <w:p w14:paraId="57D68D90" w14:textId="77777777" w:rsidR="005B520A" w:rsidRPr="008C0958" w:rsidRDefault="005B520A">
                      <w:pPr>
                        <w:rPr>
                          <w:b/>
                          <w:sz w:val="20"/>
                          <w:szCs w:val="20"/>
                          <w:lang w:val="en-US"/>
                        </w:rPr>
                      </w:pPr>
                    </w:p>
                    <w:p w14:paraId="5D01AB32" w14:textId="77777777" w:rsidR="005B520A" w:rsidRPr="008C0958" w:rsidRDefault="005B520A">
                      <w:pPr>
                        <w:rPr>
                          <w:b/>
                          <w:sz w:val="20"/>
                          <w:szCs w:val="20"/>
                          <w:lang w:val="en-US"/>
                        </w:rPr>
                      </w:pPr>
                    </w:p>
                    <w:p w14:paraId="24118DDC" w14:textId="77777777" w:rsidR="005B520A" w:rsidRPr="008C0958" w:rsidRDefault="005B520A">
                      <w:pPr>
                        <w:rPr>
                          <w:b/>
                          <w:sz w:val="20"/>
                          <w:szCs w:val="20"/>
                          <w:lang w:val="en-US"/>
                        </w:rPr>
                      </w:pPr>
                    </w:p>
                    <w:p w14:paraId="507BEB97" w14:textId="77777777" w:rsidR="005B520A" w:rsidRPr="008C0958" w:rsidRDefault="00000000">
                      <w:pPr>
                        <w:ind w:left="3600"/>
                        <w:rPr>
                          <w:sz w:val="20"/>
                          <w:szCs w:val="20"/>
                          <w:lang w:val="en-US"/>
                        </w:rPr>
                      </w:pPr>
                      <w:r w:rsidRPr="008C0958">
                        <w:rPr>
                          <w:b/>
                          <w:sz w:val="20"/>
                          <w:szCs w:val="20"/>
                          <w:lang w:val="en-US"/>
                        </w:rPr>
                        <w:br/>
                      </w:r>
                      <w:r w:rsidRPr="008C0958">
                        <w:rPr>
                          <w:b/>
                          <w:sz w:val="20"/>
                          <w:szCs w:val="20"/>
                          <w:lang w:val="en-US"/>
                        </w:rPr>
                        <w:tab/>
                      </w:r>
                      <w:r w:rsidRPr="008C0958">
                        <w:rPr>
                          <w:b/>
                          <w:sz w:val="20"/>
                          <w:szCs w:val="20"/>
                          <w:lang w:val="en-US"/>
                        </w:rPr>
                        <w:tab/>
                      </w:r>
                      <w:r w:rsidRPr="008C0958">
                        <w:rPr>
                          <w:b/>
                          <w:sz w:val="20"/>
                          <w:szCs w:val="20"/>
                          <w:lang w:val="en-US"/>
                        </w:rPr>
                        <w:tab/>
                      </w:r>
                      <w:r w:rsidRPr="008C0958">
                        <w:rPr>
                          <w:b/>
                          <w:sz w:val="20"/>
                          <w:szCs w:val="20"/>
                          <w:lang w:val="en-US"/>
                        </w:rPr>
                        <w:tab/>
                      </w:r>
                      <w:r w:rsidRPr="008C0958">
                        <w:rPr>
                          <w:b/>
                          <w:sz w:val="20"/>
                          <w:szCs w:val="20"/>
                          <w:lang w:val="en-US"/>
                        </w:rPr>
                        <w:tab/>
                      </w:r>
                      <w:r w:rsidRPr="008C0958">
                        <w:rPr>
                          <w:b/>
                          <w:sz w:val="20"/>
                          <w:szCs w:val="20"/>
                          <w:lang w:val="en-US"/>
                        </w:rPr>
                        <w:tab/>
                      </w:r>
                      <w:r w:rsidRPr="008C0958">
                        <w:rPr>
                          <w:b/>
                          <w:sz w:val="20"/>
                          <w:szCs w:val="20"/>
                          <w:lang w:val="en-US"/>
                        </w:rPr>
                        <w:tab/>
                      </w:r>
                      <w:r w:rsidRPr="008C0958">
                        <w:rPr>
                          <w:b/>
                          <w:sz w:val="20"/>
                          <w:szCs w:val="20"/>
                          <w:lang w:val="en-US"/>
                        </w:rPr>
                        <w:br/>
                      </w:r>
                    </w:p>
                    <w:p w14:paraId="3D09E250" w14:textId="77777777" w:rsidR="005B520A" w:rsidRPr="008C0958" w:rsidRDefault="005B520A">
                      <w:pPr>
                        <w:ind w:left="3600"/>
                        <w:rPr>
                          <w:sz w:val="20"/>
                          <w:szCs w:val="20"/>
                          <w:lang w:val="en-US"/>
                        </w:rPr>
                      </w:pPr>
                    </w:p>
                  </w:txbxContent>
                </v:textbox>
              </v:shape>
            </w:pict>
          </mc:Fallback>
        </mc:AlternateContent>
      </w:r>
    </w:p>
    <w:p w14:paraId="39C8C0D6" w14:textId="77777777" w:rsidR="005B520A" w:rsidRDefault="005B520A"/>
    <w:p w14:paraId="659AA536" w14:textId="77777777" w:rsidR="005B520A" w:rsidRDefault="005B520A"/>
    <w:p w14:paraId="78C0EFCA" w14:textId="77777777" w:rsidR="005B520A" w:rsidRDefault="005B520A"/>
    <w:p w14:paraId="1CBC1D29" w14:textId="77777777" w:rsidR="005B520A" w:rsidRDefault="005B520A"/>
    <w:p w14:paraId="77B75C46" w14:textId="77777777" w:rsidR="005B520A" w:rsidRDefault="005B520A"/>
    <w:p w14:paraId="505BD3FA" w14:textId="77777777" w:rsidR="005B520A" w:rsidRDefault="005B520A"/>
    <w:p w14:paraId="6DE0030C" w14:textId="77777777" w:rsidR="005B520A" w:rsidRDefault="005B520A"/>
    <w:p w14:paraId="45E1CC69" w14:textId="77777777" w:rsidR="005B520A" w:rsidRDefault="005B520A"/>
    <w:p w14:paraId="026BA51A" w14:textId="77777777" w:rsidR="005B520A" w:rsidRDefault="005B520A"/>
    <w:p w14:paraId="76A97876" w14:textId="77777777" w:rsidR="005B520A" w:rsidRDefault="005B520A"/>
    <w:p w14:paraId="5E7F328A" w14:textId="77777777" w:rsidR="005B520A" w:rsidRDefault="005B520A"/>
    <w:p w14:paraId="144FCE3F" w14:textId="77777777" w:rsidR="006C38AB" w:rsidRDefault="006C38AB">
      <w:pPr>
        <w:jc w:val="center"/>
        <w:rPr>
          <w:b/>
          <w:sz w:val="30"/>
          <w:szCs w:val="30"/>
          <w:u w:val="single"/>
          <w:lang w:val="en-US"/>
        </w:rPr>
      </w:pPr>
    </w:p>
    <w:p w14:paraId="4CCF015A" w14:textId="77777777" w:rsidR="006C38AB" w:rsidRDefault="006C38AB">
      <w:pPr>
        <w:jc w:val="center"/>
        <w:rPr>
          <w:b/>
          <w:sz w:val="30"/>
          <w:szCs w:val="30"/>
          <w:u w:val="single"/>
          <w:lang w:val="en-US"/>
        </w:rPr>
      </w:pPr>
    </w:p>
    <w:p w14:paraId="3D70A3CE" w14:textId="77777777" w:rsidR="006C38AB" w:rsidRDefault="006C38AB" w:rsidP="0074223E">
      <w:pPr>
        <w:jc w:val="center"/>
        <w:rPr>
          <w:b/>
          <w:sz w:val="30"/>
          <w:szCs w:val="30"/>
          <w:u w:val="single"/>
          <w:lang w:val="en-US"/>
        </w:rPr>
      </w:pPr>
    </w:p>
    <w:p w14:paraId="50C2C9A6" w14:textId="104EE77D" w:rsidR="005B520A" w:rsidRDefault="00000000" w:rsidP="0074223E">
      <w:pPr>
        <w:jc w:val="center"/>
        <w:rPr>
          <w:b/>
          <w:sz w:val="30"/>
          <w:szCs w:val="30"/>
          <w:u w:val="single"/>
          <w:lang w:val="en-US"/>
        </w:rPr>
      </w:pPr>
      <w:r w:rsidRPr="006C38AB">
        <w:rPr>
          <w:b/>
          <w:sz w:val="30"/>
          <w:szCs w:val="30"/>
          <w:u w:val="single"/>
          <w:lang w:val="en-US"/>
        </w:rPr>
        <w:t>Table of Contents</w:t>
      </w:r>
    </w:p>
    <w:p w14:paraId="3E135457" w14:textId="77777777" w:rsidR="0074223E" w:rsidRPr="006C38AB" w:rsidRDefault="0074223E" w:rsidP="0074223E">
      <w:pPr>
        <w:jc w:val="center"/>
        <w:rPr>
          <w:b/>
          <w:sz w:val="30"/>
          <w:szCs w:val="30"/>
          <w:u w:val="single"/>
          <w:lang w:val="en-US"/>
        </w:rPr>
      </w:pPr>
    </w:p>
    <w:p w14:paraId="5BBEC643" w14:textId="77777777" w:rsidR="005B520A" w:rsidRPr="006C38AB" w:rsidRDefault="005B520A" w:rsidP="0074223E">
      <w:pPr>
        <w:jc w:val="center"/>
        <w:rPr>
          <w:b/>
          <w:sz w:val="30"/>
          <w:szCs w:val="30"/>
          <w:u w:val="single"/>
          <w:lang w:val="en-US"/>
        </w:rPr>
      </w:pPr>
    </w:p>
    <w:p w14:paraId="28D9337A" w14:textId="3C97426E" w:rsidR="0074223E" w:rsidRPr="0074223E" w:rsidRDefault="0074223E" w:rsidP="0074223E">
      <w:pPr>
        <w:rPr>
          <w:lang w:val="en-US"/>
        </w:rPr>
      </w:pPr>
      <w:r w:rsidRPr="0074223E">
        <w:rPr>
          <w:lang w:val="en-US"/>
        </w:rPr>
        <w:t>Table Of Contents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E29A5">
        <w:rPr>
          <w:lang w:val="en-US"/>
        </w:rPr>
        <w:t xml:space="preserve"> </w:t>
      </w:r>
      <w:r>
        <w:rPr>
          <w:lang w:val="en-US"/>
        </w:rPr>
        <w:t>2</w:t>
      </w:r>
    </w:p>
    <w:p w14:paraId="22ACC4DE" w14:textId="77777777" w:rsidR="0074223E" w:rsidRPr="0074223E" w:rsidRDefault="0074223E" w:rsidP="0074223E">
      <w:pPr>
        <w:rPr>
          <w:lang w:val="en-US"/>
        </w:rPr>
      </w:pPr>
    </w:p>
    <w:p w14:paraId="2F989EBF" w14:textId="7D40DE26" w:rsidR="0074223E" w:rsidRPr="0074223E" w:rsidRDefault="0074223E" w:rsidP="0074223E">
      <w:pPr>
        <w:rPr>
          <w:lang w:val="en-US"/>
        </w:rPr>
      </w:pPr>
      <w:r w:rsidRPr="0074223E">
        <w:rPr>
          <w:lang w:val="en-US"/>
        </w:rPr>
        <w:t>Introduction</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4E29A5">
        <w:rPr>
          <w:lang w:val="en-US"/>
        </w:rPr>
        <w:t xml:space="preserve"> </w:t>
      </w:r>
      <w:r>
        <w:rPr>
          <w:lang w:val="en-US"/>
        </w:rPr>
        <w:t>3</w:t>
      </w:r>
    </w:p>
    <w:p w14:paraId="543E67A3" w14:textId="77777777" w:rsidR="0074223E" w:rsidRPr="0074223E" w:rsidRDefault="0074223E" w:rsidP="0074223E">
      <w:pPr>
        <w:rPr>
          <w:lang w:val="en-US"/>
        </w:rPr>
      </w:pPr>
    </w:p>
    <w:p w14:paraId="0D0ECD8C" w14:textId="077DB978" w:rsidR="0074223E" w:rsidRPr="0074223E" w:rsidRDefault="0074223E" w:rsidP="0074223E">
      <w:pPr>
        <w:rPr>
          <w:lang w:val="en-US"/>
        </w:rPr>
      </w:pPr>
      <w:r w:rsidRPr="0074223E">
        <w:rPr>
          <w:lang w:val="en-US"/>
        </w:rPr>
        <w:t>Methodology</w:t>
      </w:r>
      <w:r w:rsidR="00CD3B2C">
        <w:rPr>
          <w:lang w:val="en-US"/>
        </w:rPr>
        <w:tab/>
      </w:r>
      <w:r w:rsidR="00CD3B2C">
        <w:rPr>
          <w:lang w:val="en-US"/>
        </w:rPr>
        <w:tab/>
      </w:r>
      <w:r w:rsidR="00CD3B2C">
        <w:rPr>
          <w:lang w:val="en-US"/>
        </w:rPr>
        <w:tab/>
      </w:r>
      <w:r w:rsidR="00CD3B2C">
        <w:rPr>
          <w:lang w:val="en-US"/>
        </w:rPr>
        <w:tab/>
      </w:r>
      <w:r w:rsidR="00CD3B2C">
        <w:rPr>
          <w:lang w:val="en-US"/>
        </w:rPr>
        <w:tab/>
      </w:r>
      <w:r w:rsidR="00CD3B2C">
        <w:rPr>
          <w:lang w:val="en-US"/>
        </w:rPr>
        <w:tab/>
      </w:r>
      <w:r w:rsidR="00CD3B2C">
        <w:rPr>
          <w:lang w:val="en-US"/>
        </w:rPr>
        <w:tab/>
      </w:r>
      <w:r w:rsidR="00CD3B2C">
        <w:rPr>
          <w:lang w:val="en-US"/>
        </w:rPr>
        <w:tab/>
      </w:r>
      <w:r w:rsidR="00CD3B2C">
        <w:rPr>
          <w:lang w:val="en-US"/>
        </w:rPr>
        <w:tab/>
      </w:r>
      <w:r w:rsidR="00CD3B2C">
        <w:rPr>
          <w:lang w:val="en-US"/>
        </w:rPr>
        <w:tab/>
      </w:r>
      <w:r w:rsidR="00CD3B2C">
        <w:rPr>
          <w:lang w:val="en-US"/>
        </w:rPr>
        <w:tab/>
      </w:r>
      <w:r w:rsidR="00CD3B2C">
        <w:rPr>
          <w:lang w:val="en-US"/>
        </w:rPr>
        <w:tab/>
      </w:r>
      <w:r w:rsidR="00CD3B2C">
        <w:rPr>
          <w:lang w:val="en-US"/>
        </w:rPr>
        <w:tab/>
      </w:r>
      <w:r w:rsidR="004E29A5">
        <w:rPr>
          <w:lang w:val="en-US"/>
        </w:rPr>
        <w:t xml:space="preserve"> </w:t>
      </w:r>
      <w:r w:rsidR="00CD3B2C">
        <w:rPr>
          <w:lang w:val="en-US"/>
        </w:rPr>
        <w:t>4</w:t>
      </w:r>
    </w:p>
    <w:p w14:paraId="0EAC6617" w14:textId="77777777" w:rsidR="0074223E" w:rsidRPr="0074223E" w:rsidRDefault="0074223E" w:rsidP="0074223E">
      <w:pPr>
        <w:rPr>
          <w:lang w:val="en-US"/>
        </w:rPr>
      </w:pPr>
    </w:p>
    <w:p w14:paraId="0BF02444" w14:textId="439D6021" w:rsidR="0074223E" w:rsidRPr="0074223E" w:rsidRDefault="0074223E" w:rsidP="0074223E">
      <w:pPr>
        <w:rPr>
          <w:lang w:val="en-US"/>
        </w:rPr>
      </w:pPr>
      <w:r w:rsidRPr="0074223E">
        <w:rPr>
          <w:lang w:val="en-US"/>
        </w:rPr>
        <w:t>Results</w:t>
      </w:r>
      <w:r w:rsidR="00E51978">
        <w:rPr>
          <w:lang w:val="en-US"/>
        </w:rPr>
        <w:tab/>
      </w:r>
      <w:r w:rsidR="00E51978">
        <w:rPr>
          <w:lang w:val="en-US"/>
        </w:rPr>
        <w:tab/>
      </w:r>
      <w:r w:rsidR="00E51978">
        <w:rPr>
          <w:lang w:val="en-US"/>
        </w:rPr>
        <w:tab/>
      </w:r>
      <w:r w:rsidR="00E51978">
        <w:rPr>
          <w:lang w:val="en-US"/>
        </w:rPr>
        <w:tab/>
      </w:r>
      <w:r w:rsidR="00E51978">
        <w:rPr>
          <w:lang w:val="en-US"/>
        </w:rPr>
        <w:tab/>
      </w:r>
      <w:r w:rsidR="00E51978">
        <w:rPr>
          <w:lang w:val="en-US"/>
        </w:rPr>
        <w:tab/>
      </w:r>
      <w:r w:rsidR="00E51978">
        <w:rPr>
          <w:lang w:val="en-US"/>
        </w:rPr>
        <w:tab/>
      </w:r>
      <w:r w:rsidR="00E51978">
        <w:rPr>
          <w:lang w:val="en-US"/>
        </w:rPr>
        <w:tab/>
      </w:r>
      <w:r w:rsidR="00E51978">
        <w:rPr>
          <w:lang w:val="en-US"/>
        </w:rPr>
        <w:tab/>
      </w:r>
      <w:r w:rsidR="00E51978">
        <w:rPr>
          <w:lang w:val="en-US"/>
        </w:rPr>
        <w:tab/>
      </w:r>
      <w:r w:rsidR="00E51978">
        <w:rPr>
          <w:lang w:val="en-US"/>
        </w:rPr>
        <w:tab/>
      </w:r>
      <w:r w:rsidR="00E51978">
        <w:rPr>
          <w:lang w:val="en-US"/>
        </w:rPr>
        <w:tab/>
      </w:r>
      <w:r w:rsidR="00E51978">
        <w:rPr>
          <w:lang w:val="en-US"/>
        </w:rPr>
        <w:tab/>
      </w:r>
      <w:r w:rsidR="004E29A5">
        <w:rPr>
          <w:lang w:val="en-US"/>
        </w:rPr>
        <w:t xml:space="preserve"> </w:t>
      </w:r>
      <w:r w:rsidR="00E51978">
        <w:rPr>
          <w:lang w:val="en-US"/>
        </w:rPr>
        <w:t>5</w:t>
      </w:r>
    </w:p>
    <w:p w14:paraId="3E65AAB4" w14:textId="77777777" w:rsidR="0074223E" w:rsidRPr="0074223E" w:rsidRDefault="0074223E" w:rsidP="0074223E">
      <w:pPr>
        <w:rPr>
          <w:lang w:val="en-US"/>
        </w:rPr>
      </w:pPr>
    </w:p>
    <w:p w14:paraId="16AC0538" w14:textId="70CB5589" w:rsidR="0074223E" w:rsidRPr="0074223E" w:rsidRDefault="0074223E" w:rsidP="0074223E">
      <w:pPr>
        <w:rPr>
          <w:lang w:val="en-US"/>
        </w:rPr>
      </w:pPr>
      <w:r w:rsidRPr="0074223E">
        <w:rPr>
          <w:lang w:val="en-US"/>
        </w:rPr>
        <w:t xml:space="preserve">Discussion </w:t>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t>13</w:t>
      </w:r>
    </w:p>
    <w:p w14:paraId="43D20E81" w14:textId="77777777" w:rsidR="0074223E" w:rsidRPr="0074223E" w:rsidRDefault="0074223E" w:rsidP="0074223E">
      <w:pPr>
        <w:rPr>
          <w:lang w:val="en-US"/>
        </w:rPr>
      </w:pPr>
    </w:p>
    <w:p w14:paraId="6050F7E1" w14:textId="30D55DD8" w:rsidR="0074223E" w:rsidRPr="0074223E" w:rsidRDefault="0074223E" w:rsidP="0074223E">
      <w:pPr>
        <w:rPr>
          <w:lang w:val="en-US"/>
        </w:rPr>
      </w:pPr>
      <w:r w:rsidRPr="0074223E">
        <w:rPr>
          <w:lang w:val="en-US"/>
        </w:rPr>
        <w:t>Conclusion</w:t>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t>1</w:t>
      </w:r>
      <w:r w:rsidR="00113D54">
        <w:rPr>
          <w:lang w:val="en-US"/>
        </w:rPr>
        <w:t>5</w:t>
      </w:r>
    </w:p>
    <w:p w14:paraId="00DE96DD" w14:textId="77777777" w:rsidR="0074223E" w:rsidRPr="0074223E" w:rsidRDefault="0074223E" w:rsidP="0074223E">
      <w:pPr>
        <w:rPr>
          <w:lang w:val="en-US"/>
        </w:rPr>
      </w:pPr>
    </w:p>
    <w:p w14:paraId="1D4257F8" w14:textId="6CC0B683" w:rsidR="0074223E" w:rsidRPr="0074223E" w:rsidRDefault="0074223E" w:rsidP="0074223E">
      <w:pPr>
        <w:rPr>
          <w:lang w:val="en-US"/>
        </w:rPr>
      </w:pPr>
      <w:r w:rsidRPr="0074223E">
        <w:rPr>
          <w:lang w:val="en-US"/>
        </w:rPr>
        <w:t>Reference</w:t>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r>
      <w:r w:rsidR="004E29A5">
        <w:rPr>
          <w:lang w:val="en-US"/>
        </w:rPr>
        <w:tab/>
        <w:t>1</w:t>
      </w:r>
      <w:r w:rsidR="00113D54">
        <w:rPr>
          <w:lang w:val="en-US"/>
        </w:rPr>
        <w:t>6</w:t>
      </w:r>
    </w:p>
    <w:p w14:paraId="1276F245" w14:textId="05538DAB" w:rsidR="0074223E" w:rsidRDefault="0074223E" w:rsidP="0074223E">
      <w:pPr>
        <w:jc w:val="center"/>
        <w:rPr>
          <w:lang w:val="en-US"/>
        </w:rPr>
      </w:pPr>
    </w:p>
    <w:p w14:paraId="716E7A63" w14:textId="365A1AAE" w:rsidR="0074223E" w:rsidRDefault="0074223E" w:rsidP="0074223E">
      <w:pPr>
        <w:rPr>
          <w:lang w:val="en-US"/>
        </w:rPr>
      </w:pPr>
    </w:p>
    <w:p w14:paraId="39BE62A6" w14:textId="57DB4130" w:rsidR="0074223E" w:rsidRDefault="0074223E" w:rsidP="0074223E">
      <w:pPr>
        <w:rPr>
          <w:lang w:val="en-US"/>
        </w:rPr>
      </w:pPr>
    </w:p>
    <w:p w14:paraId="1160A1D6" w14:textId="432D4896" w:rsidR="0074223E" w:rsidRDefault="0074223E" w:rsidP="0074223E">
      <w:pPr>
        <w:rPr>
          <w:lang w:val="en-US"/>
        </w:rPr>
      </w:pPr>
    </w:p>
    <w:p w14:paraId="3B468506" w14:textId="1B6A0B8D" w:rsidR="0074223E" w:rsidRDefault="0074223E" w:rsidP="0074223E">
      <w:pPr>
        <w:rPr>
          <w:lang w:val="en-US"/>
        </w:rPr>
      </w:pPr>
    </w:p>
    <w:p w14:paraId="4E49E7EE" w14:textId="045368C9" w:rsidR="0074223E" w:rsidRDefault="0074223E" w:rsidP="0074223E">
      <w:pPr>
        <w:rPr>
          <w:lang w:val="en-US"/>
        </w:rPr>
      </w:pPr>
    </w:p>
    <w:p w14:paraId="0EE799E6" w14:textId="6607CCD7" w:rsidR="0074223E" w:rsidRDefault="0074223E" w:rsidP="0074223E">
      <w:pPr>
        <w:rPr>
          <w:lang w:val="en-US"/>
        </w:rPr>
      </w:pPr>
    </w:p>
    <w:p w14:paraId="544A4E76" w14:textId="41B0F675" w:rsidR="0074223E" w:rsidRDefault="0074223E" w:rsidP="0074223E">
      <w:pPr>
        <w:rPr>
          <w:lang w:val="en-US"/>
        </w:rPr>
      </w:pPr>
    </w:p>
    <w:p w14:paraId="3CEBCE6E" w14:textId="3D5B2954" w:rsidR="0074223E" w:rsidRDefault="0074223E" w:rsidP="0074223E">
      <w:pPr>
        <w:rPr>
          <w:lang w:val="en-US"/>
        </w:rPr>
      </w:pPr>
    </w:p>
    <w:p w14:paraId="6D4D4D69" w14:textId="499FA370" w:rsidR="0074223E" w:rsidRDefault="0074223E" w:rsidP="0074223E">
      <w:pPr>
        <w:rPr>
          <w:lang w:val="en-US"/>
        </w:rPr>
      </w:pPr>
    </w:p>
    <w:p w14:paraId="0C4DE7EB" w14:textId="23C6C8E3" w:rsidR="0074223E" w:rsidRDefault="0074223E" w:rsidP="0074223E">
      <w:pPr>
        <w:rPr>
          <w:lang w:val="en-US"/>
        </w:rPr>
      </w:pPr>
    </w:p>
    <w:p w14:paraId="1C156DE1" w14:textId="7D251A2A" w:rsidR="0074223E" w:rsidRDefault="0074223E" w:rsidP="0074223E">
      <w:pPr>
        <w:rPr>
          <w:lang w:val="en-US"/>
        </w:rPr>
      </w:pPr>
    </w:p>
    <w:p w14:paraId="1369BDC3" w14:textId="5AA1A918" w:rsidR="0074223E" w:rsidRDefault="0074223E" w:rsidP="0074223E">
      <w:pPr>
        <w:rPr>
          <w:lang w:val="en-US"/>
        </w:rPr>
      </w:pPr>
    </w:p>
    <w:p w14:paraId="06E0F3F6" w14:textId="7EFBC99A" w:rsidR="0074223E" w:rsidRDefault="0074223E" w:rsidP="0074223E">
      <w:pPr>
        <w:rPr>
          <w:lang w:val="en-US"/>
        </w:rPr>
      </w:pPr>
    </w:p>
    <w:p w14:paraId="1C7223B7" w14:textId="61D0E63D" w:rsidR="0074223E" w:rsidRDefault="0074223E" w:rsidP="0074223E">
      <w:pPr>
        <w:rPr>
          <w:lang w:val="en-US"/>
        </w:rPr>
      </w:pPr>
    </w:p>
    <w:p w14:paraId="261DAC4C" w14:textId="5B6795EE" w:rsidR="0074223E" w:rsidRDefault="0074223E" w:rsidP="0074223E">
      <w:pPr>
        <w:rPr>
          <w:lang w:val="en-US"/>
        </w:rPr>
      </w:pPr>
    </w:p>
    <w:p w14:paraId="2FEFBFC0" w14:textId="1B9BFEFF" w:rsidR="0074223E" w:rsidRDefault="0074223E" w:rsidP="0074223E">
      <w:pPr>
        <w:rPr>
          <w:lang w:val="en-US"/>
        </w:rPr>
      </w:pPr>
    </w:p>
    <w:p w14:paraId="4A9232BC" w14:textId="65B135AE" w:rsidR="0074223E" w:rsidRDefault="0074223E" w:rsidP="0074223E">
      <w:pPr>
        <w:rPr>
          <w:lang w:val="en-US"/>
        </w:rPr>
      </w:pPr>
    </w:p>
    <w:p w14:paraId="5A6536D1" w14:textId="77F4CB43" w:rsidR="0074223E" w:rsidRDefault="0074223E" w:rsidP="0074223E">
      <w:pPr>
        <w:rPr>
          <w:lang w:val="en-US"/>
        </w:rPr>
      </w:pPr>
    </w:p>
    <w:p w14:paraId="0526B34B" w14:textId="38B8F1BA" w:rsidR="0074223E" w:rsidRDefault="0074223E" w:rsidP="0074223E">
      <w:pPr>
        <w:rPr>
          <w:lang w:val="en-US"/>
        </w:rPr>
      </w:pPr>
    </w:p>
    <w:p w14:paraId="2A1E503A" w14:textId="67F88ADF" w:rsidR="0074223E" w:rsidRDefault="0074223E" w:rsidP="0074223E">
      <w:pPr>
        <w:rPr>
          <w:lang w:val="en-US"/>
        </w:rPr>
      </w:pPr>
    </w:p>
    <w:p w14:paraId="44F489FE" w14:textId="745EAE36" w:rsidR="0074223E" w:rsidRDefault="0074223E" w:rsidP="0074223E">
      <w:pPr>
        <w:rPr>
          <w:lang w:val="en-US"/>
        </w:rPr>
      </w:pPr>
    </w:p>
    <w:p w14:paraId="6F4E3EC2" w14:textId="27CA7D1B" w:rsidR="0074223E" w:rsidRDefault="0074223E" w:rsidP="0074223E">
      <w:pPr>
        <w:rPr>
          <w:lang w:val="en-US"/>
        </w:rPr>
      </w:pPr>
    </w:p>
    <w:p w14:paraId="1E2E4C8D" w14:textId="713B8B98" w:rsidR="0074223E" w:rsidRDefault="0074223E" w:rsidP="0074223E">
      <w:pPr>
        <w:rPr>
          <w:lang w:val="en-US"/>
        </w:rPr>
      </w:pPr>
    </w:p>
    <w:p w14:paraId="14674646" w14:textId="58FFAF3D" w:rsidR="0074223E" w:rsidRDefault="0074223E" w:rsidP="0074223E">
      <w:pPr>
        <w:rPr>
          <w:lang w:val="en-US"/>
        </w:rPr>
      </w:pPr>
    </w:p>
    <w:p w14:paraId="63F29FC2" w14:textId="6DE7C531" w:rsidR="0074223E" w:rsidRDefault="0074223E" w:rsidP="0074223E">
      <w:pPr>
        <w:rPr>
          <w:lang w:val="en-US"/>
        </w:rPr>
      </w:pPr>
    </w:p>
    <w:p w14:paraId="6F84E255" w14:textId="57EBC8B2" w:rsidR="0074223E" w:rsidRDefault="0074223E" w:rsidP="0074223E">
      <w:pPr>
        <w:rPr>
          <w:lang w:val="en-US"/>
        </w:rPr>
      </w:pPr>
    </w:p>
    <w:p w14:paraId="0B7F2B36" w14:textId="28A9623A" w:rsidR="0074223E" w:rsidRDefault="0074223E" w:rsidP="0074223E">
      <w:pPr>
        <w:rPr>
          <w:lang w:val="en-US"/>
        </w:rPr>
      </w:pPr>
    </w:p>
    <w:p w14:paraId="052A19F9" w14:textId="3B332333" w:rsidR="0074223E" w:rsidRDefault="0074223E" w:rsidP="0074223E">
      <w:pPr>
        <w:rPr>
          <w:lang w:val="en-US"/>
        </w:rPr>
      </w:pPr>
    </w:p>
    <w:p w14:paraId="33DA28C8" w14:textId="535B3E8C" w:rsidR="0074223E" w:rsidRDefault="0074223E" w:rsidP="0074223E">
      <w:pPr>
        <w:rPr>
          <w:lang w:val="en-US"/>
        </w:rPr>
      </w:pPr>
    </w:p>
    <w:p w14:paraId="6E7B5C0B" w14:textId="0D871460" w:rsidR="0074223E" w:rsidRDefault="0074223E" w:rsidP="0074223E">
      <w:pPr>
        <w:rPr>
          <w:lang w:val="en-US"/>
        </w:rPr>
      </w:pPr>
    </w:p>
    <w:p w14:paraId="12255C74" w14:textId="3E587CBF" w:rsidR="0074223E" w:rsidRDefault="0074223E" w:rsidP="0074223E">
      <w:pPr>
        <w:rPr>
          <w:lang w:val="en-US"/>
        </w:rPr>
      </w:pPr>
    </w:p>
    <w:p w14:paraId="63B68479" w14:textId="6C051508" w:rsidR="0074223E" w:rsidRDefault="0074223E" w:rsidP="0074223E">
      <w:pPr>
        <w:rPr>
          <w:lang w:val="en-US"/>
        </w:rPr>
      </w:pPr>
    </w:p>
    <w:p w14:paraId="1A04D682" w14:textId="77777777" w:rsidR="0074223E" w:rsidRPr="008C0958" w:rsidRDefault="0074223E" w:rsidP="0074223E">
      <w:pPr>
        <w:jc w:val="center"/>
        <w:rPr>
          <w:b/>
          <w:sz w:val="30"/>
          <w:szCs w:val="30"/>
          <w:u w:val="single"/>
          <w:lang w:val="en-US"/>
        </w:rPr>
      </w:pPr>
    </w:p>
    <w:p w14:paraId="7838F2F7" w14:textId="0462D57B" w:rsidR="0074223E" w:rsidRPr="008C0958" w:rsidRDefault="0074223E" w:rsidP="0074223E">
      <w:pPr>
        <w:jc w:val="center"/>
        <w:rPr>
          <w:b/>
          <w:sz w:val="30"/>
          <w:szCs w:val="30"/>
          <w:u w:val="single"/>
          <w:lang w:val="en-US"/>
        </w:rPr>
      </w:pPr>
      <w:r>
        <w:rPr>
          <w:b/>
          <w:sz w:val="30"/>
          <w:szCs w:val="30"/>
          <w:u w:val="single"/>
          <w:lang w:val="en-US"/>
        </w:rPr>
        <w:lastRenderedPageBreak/>
        <w:t>Introduction</w:t>
      </w:r>
    </w:p>
    <w:p w14:paraId="5EC098D3" w14:textId="400CF6D5" w:rsidR="005B520A" w:rsidRDefault="005B520A" w:rsidP="0074223E">
      <w:pPr>
        <w:jc w:val="both"/>
        <w:rPr>
          <w:lang w:val="en-US"/>
        </w:rPr>
      </w:pPr>
    </w:p>
    <w:p w14:paraId="6FFEDC1D" w14:textId="7A11E466" w:rsidR="00545C29" w:rsidRDefault="00B71CA9" w:rsidP="00545C29">
      <w:pPr>
        <w:rPr>
          <w:lang w:val="en-GB"/>
        </w:rPr>
      </w:pPr>
      <w:r>
        <w:rPr>
          <w:lang w:val="en-US"/>
        </w:rPr>
        <w:tab/>
      </w:r>
      <w:r w:rsidRPr="00545C29">
        <w:rPr>
          <w:lang w:val="en-US"/>
        </w:rPr>
        <w:t>The research we have conducted is about the Inflation Rate of countries from the year 1960 to the year 2021.</w:t>
      </w:r>
      <w:r w:rsidR="00545C29" w:rsidRPr="00545C29">
        <w:rPr>
          <w:lang w:val="en-US"/>
        </w:rPr>
        <w:t xml:space="preserve"> This is a study analysis to understand the inflation rate of the countries and to find out any correlation between the countries that suffer from high Inflation. This analysis focuses on colonized and non-colonized countries because </w:t>
      </w:r>
      <w:r w:rsidR="00545C29" w:rsidRPr="00545C29">
        <w:rPr>
          <w:lang w:val="en-GB"/>
        </w:rPr>
        <w:t xml:space="preserve">Inflation rate depends on a lot of different values that vary from country to country. </w:t>
      </w:r>
      <w:r w:rsidR="00D31297" w:rsidRPr="00D31297">
        <w:rPr>
          <w:lang w:val="en-GB"/>
        </w:rPr>
        <w:t>Volatile global energy costs, varying currency values by nation, unpredictable growth of aggregate demand, erratic food prices, shifting government tax policies, and others are a few of the associated factors.</w:t>
      </w:r>
    </w:p>
    <w:p w14:paraId="0B22CD23" w14:textId="77777777" w:rsidR="00CD3B2C" w:rsidRDefault="00CD3B2C" w:rsidP="00545C29">
      <w:pPr>
        <w:rPr>
          <w:lang w:val="en-GB"/>
        </w:rPr>
      </w:pPr>
    </w:p>
    <w:p w14:paraId="002AC635" w14:textId="6C811BA9" w:rsidR="00CD3B2C" w:rsidRDefault="00545C29" w:rsidP="00545C29">
      <w:pPr>
        <w:ind w:firstLine="720"/>
        <w:rPr>
          <w:lang w:val="en-GB"/>
        </w:rPr>
      </w:pPr>
      <w:r w:rsidRPr="00545C29">
        <w:rPr>
          <w:lang w:val="en-GB"/>
        </w:rPr>
        <w:t xml:space="preserve">According to </w:t>
      </w:r>
      <w:proofErr w:type="spellStart"/>
      <w:r w:rsidRPr="00545C29">
        <w:rPr>
          <w:lang w:val="en-GB"/>
        </w:rPr>
        <w:t>Carlson.B</w:t>
      </w:r>
      <w:proofErr w:type="spellEnd"/>
      <w:r w:rsidRPr="00545C29">
        <w:rPr>
          <w:lang w:val="en-GB"/>
        </w:rPr>
        <w:t xml:space="preserve"> (2021), </w:t>
      </w:r>
      <w:r w:rsidR="00773DF8" w:rsidRPr="00773DF8">
        <w:rPr>
          <w:lang w:val="en-GB"/>
        </w:rPr>
        <w:t>Inflation typically occurs when governments are in a financial bind, particularly during times of conflict or after a war has severely weakened the government's financial capabilities. The biggest price fluctuations in history have always been caused by war, which has historically been the largest expander of paper money and credit. First, there would be a period of ambiguity during the conflict regarding the result and which nations would be most adversely affected. After the war, there would be a recovery from all of the government spending. All of that spending would cause the economy to overheat, inflation, and the inevitable slump that would come after the boom. Additionally, following a post-war depression, the economy would recover until the next war arrived. </w:t>
      </w:r>
    </w:p>
    <w:p w14:paraId="300F109E" w14:textId="77777777" w:rsidR="00773DF8" w:rsidRDefault="00773DF8" w:rsidP="00545C29">
      <w:pPr>
        <w:ind w:firstLine="720"/>
        <w:rPr>
          <w:lang w:val="en-GB"/>
        </w:rPr>
      </w:pPr>
    </w:p>
    <w:p w14:paraId="7225E4E7" w14:textId="3CAFB786" w:rsidR="00545C29" w:rsidRDefault="00545C29" w:rsidP="0085555B">
      <w:pPr>
        <w:ind w:firstLine="720"/>
        <w:rPr>
          <w:lang w:val="en-GB"/>
        </w:rPr>
      </w:pPr>
      <w:r w:rsidRPr="00545C29">
        <w:rPr>
          <w:lang w:val="en-GB"/>
        </w:rPr>
        <w:t>There is a problem in evaluating the Inflation Rate using technical analysis. Although the insight provided by technical analysis reduces risks, it is not always accurate. This problem has negatively affected global markets. A possible cause of this problem is that the economy of countries is characterized as highly volatile &amp; non-linear in nature (</w:t>
      </w:r>
      <w:proofErr w:type="spellStart"/>
      <w:r w:rsidRPr="00545C29">
        <w:rPr>
          <w:lang w:val="en-GB"/>
        </w:rPr>
        <w:t>Vijh</w:t>
      </w:r>
      <w:proofErr w:type="spellEnd"/>
      <w:r w:rsidRPr="00545C29">
        <w:rPr>
          <w:lang w:val="en-GB"/>
        </w:rPr>
        <w:t xml:space="preserve"> et al., 2020). High volatile &amp; non-linear in nature behaviour arose when people had biased opinions and emotions affected by sentiment analysis. According to </w:t>
      </w:r>
      <w:proofErr w:type="spellStart"/>
      <w:proofErr w:type="gramStart"/>
      <w:r w:rsidRPr="00545C29">
        <w:rPr>
          <w:lang w:val="en-GB"/>
        </w:rPr>
        <w:t>Pettinger.T</w:t>
      </w:r>
      <w:proofErr w:type="spellEnd"/>
      <w:r w:rsidRPr="00545C29">
        <w:rPr>
          <w:lang w:val="en-GB"/>
        </w:rPr>
        <w:t>.,(</w:t>
      </w:r>
      <w:proofErr w:type="gramEnd"/>
      <w:r w:rsidRPr="00545C29">
        <w:rPr>
          <w:lang w:val="en-GB"/>
        </w:rPr>
        <w:t xml:space="preserve">2020) </w:t>
      </w:r>
      <w:r w:rsidR="0085555B" w:rsidRPr="0085555B">
        <w:rPr>
          <w:lang w:val="en-GB"/>
        </w:rPr>
        <w:t>A combination of cost-push and demand-pull variables contribute to inflation. As a result, the MPC will examine a wide range of statistics to determine whether the economy is experiencing full employment and inflationary pressures. This will comprise the rate of economic expansion, the unemployment rate, and the size of the economy's spare capacity (output gap). Supply-side factors like rising wages and oil prices could also cause inflation.</w:t>
      </w:r>
    </w:p>
    <w:p w14:paraId="405932DB" w14:textId="77777777" w:rsidR="00545C29" w:rsidRPr="00545C29" w:rsidRDefault="00545C29" w:rsidP="00545C29">
      <w:pPr>
        <w:rPr>
          <w:lang w:val="en-US"/>
        </w:rPr>
      </w:pPr>
    </w:p>
    <w:p w14:paraId="20BAA4FF" w14:textId="77777777" w:rsidR="00545C29" w:rsidRDefault="00545C29" w:rsidP="00545C29">
      <w:pPr>
        <w:jc w:val="both"/>
        <w:rPr>
          <w:lang w:val="en-US"/>
        </w:rPr>
      </w:pPr>
      <w:r>
        <w:rPr>
          <w:lang w:val="en-US"/>
        </w:rPr>
        <w:t>Our Research Question is: Does the history of colonization influence the inflation rate of colonized countries?</w:t>
      </w:r>
    </w:p>
    <w:p w14:paraId="69EFD665" w14:textId="77777777" w:rsidR="00545C29" w:rsidRDefault="00545C29" w:rsidP="00545C29">
      <w:pPr>
        <w:jc w:val="both"/>
        <w:rPr>
          <w:lang w:val="en-US"/>
        </w:rPr>
      </w:pPr>
    </w:p>
    <w:p w14:paraId="23559819" w14:textId="2A9BB5BB" w:rsidR="00545C29" w:rsidRDefault="00545C29" w:rsidP="00545C29">
      <w:pPr>
        <w:jc w:val="both"/>
        <w:rPr>
          <w:lang w:val="en-US"/>
        </w:rPr>
      </w:pPr>
      <w:r>
        <w:rPr>
          <w:lang w:val="en-US"/>
        </w:rPr>
        <w:t xml:space="preserve">The Hypothesis will </w:t>
      </w:r>
      <w:r w:rsidR="00CD3B2C">
        <w:rPr>
          <w:lang w:val="en-US"/>
        </w:rPr>
        <w:t>be:</w:t>
      </w:r>
      <w:r>
        <w:rPr>
          <w:lang w:val="en-US"/>
        </w:rPr>
        <w:t xml:space="preserve"> Countries colonized have a higher inflation rate than countries without historical </w:t>
      </w:r>
      <w:r w:rsidR="00CD3B2C">
        <w:rPr>
          <w:lang w:val="en-US"/>
        </w:rPr>
        <w:t xml:space="preserve">colonization. </w:t>
      </w:r>
      <w:r>
        <w:rPr>
          <w:lang w:val="en-US"/>
        </w:rPr>
        <w:t xml:space="preserve"> </w:t>
      </w:r>
    </w:p>
    <w:p w14:paraId="4A087756" w14:textId="41D70771" w:rsidR="00CD3B2C" w:rsidRDefault="00CD3B2C" w:rsidP="00545C29">
      <w:pPr>
        <w:jc w:val="both"/>
        <w:rPr>
          <w:lang w:val="en-US"/>
        </w:rPr>
      </w:pPr>
    </w:p>
    <w:p w14:paraId="0318F644" w14:textId="3BDAAA4F" w:rsidR="00CD3B2C" w:rsidRDefault="00CD3B2C" w:rsidP="00CD3B2C">
      <w:pPr>
        <w:jc w:val="both"/>
        <w:rPr>
          <w:lang w:val="en-US"/>
        </w:rPr>
      </w:pPr>
      <w:r>
        <w:rPr>
          <w:lang w:val="en-US"/>
        </w:rPr>
        <w:t xml:space="preserve">The alternate Hypothesis: Colonization of countries does not have </w:t>
      </w:r>
      <w:r w:rsidR="00E95425">
        <w:rPr>
          <w:lang w:val="en-US"/>
        </w:rPr>
        <w:t>an</w:t>
      </w:r>
      <w:r>
        <w:rPr>
          <w:lang w:val="en-US"/>
        </w:rPr>
        <w:t xml:space="preserve"> impact on the inflation rate of the country.</w:t>
      </w:r>
    </w:p>
    <w:p w14:paraId="714554C9" w14:textId="6FAC32BE" w:rsidR="00CD3B2C" w:rsidRPr="00545C29" w:rsidRDefault="00CD3B2C" w:rsidP="00545C29">
      <w:pPr>
        <w:jc w:val="both"/>
        <w:rPr>
          <w:lang w:val="en-US"/>
        </w:rPr>
      </w:pPr>
    </w:p>
    <w:p w14:paraId="4C6622D8" w14:textId="04028060" w:rsidR="0074223E" w:rsidRDefault="0074223E" w:rsidP="0074223E">
      <w:pPr>
        <w:jc w:val="both"/>
        <w:rPr>
          <w:lang w:val="en-US"/>
        </w:rPr>
      </w:pPr>
    </w:p>
    <w:p w14:paraId="6F03A14A" w14:textId="794F87DB" w:rsidR="00CD3B2C" w:rsidRDefault="00CD3B2C" w:rsidP="0074223E">
      <w:pPr>
        <w:jc w:val="both"/>
        <w:rPr>
          <w:lang w:val="en-US"/>
        </w:rPr>
      </w:pPr>
    </w:p>
    <w:p w14:paraId="7B1BCCDF" w14:textId="5B0A18F1" w:rsidR="00CD3B2C" w:rsidRDefault="0002349B" w:rsidP="0074223E">
      <w:pPr>
        <w:jc w:val="both"/>
        <w:rPr>
          <w:lang w:val="en-US"/>
        </w:rPr>
      </w:pPr>
      <w:r>
        <w:rPr>
          <w:lang w:val="en-US"/>
        </w:rPr>
        <w:t xml:space="preserve">The result of the study is to visualized relevant graphs to identify the effect of colonized countries and non-colonized countries and the comparing of Inflation Rates. The study will also be using Random Forest Classifier to try and determine if the Inflation Rate of a country next year will be higher or lower. The result that we obtain from the classification is 70% accuracy using </w:t>
      </w:r>
      <w:r w:rsidR="009446A1">
        <w:rPr>
          <w:lang w:val="en-US"/>
        </w:rPr>
        <w:t>Random Forest</w:t>
      </w:r>
      <w:r>
        <w:rPr>
          <w:lang w:val="en-US"/>
        </w:rPr>
        <w:t xml:space="preserve"> </w:t>
      </w:r>
      <w:r w:rsidR="009446A1">
        <w:rPr>
          <w:lang w:val="en-US"/>
        </w:rPr>
        <w:t>Classifier</w:t>
      </w:r>
      <w:r>
        <w:rPr>
          <w:lang w:val="en-US"/>
        </w:rPr>
        <w:t>.</w:t>
      </w:r>
    </w:p>
    <w:p w14:paraId="42E1081B" w14:textId="4E00C242" w:rsidR="00CD3B2C" w:rsidRDefault="00CD3B2C" w:rsidP="0074223E">
      <w:pPr>
        <w:jc w:val="both"/>
        <w:rPr>
          <w:lang w:val="en-US"/>
        </w:rPr>
      </w:pPr>
    </w:p>
    <w:p w14:paraId="0E293EA3" w14:textId="5F54B2D4" w:rsidR="00CD3B2C" w:rsidRDefault="00CD3B2C" w:rsidP="0074223E">
      <w:pPr>
        <w:jc w:val="both"/>
        <w:rPr>
          <w:lang w:val="en-US"/>
        </w:rPr>
      </w:pPr>
    </w:p>
    <w:p w14:paraId="4F5D5105" w14:textId="49FA1D22" w:rsidR="00CD3B2C" w:rsidRDefault="00CD3B2C" w:rsidP="0074223E">
      <w:pPr>
        <w:jc w:val="both"/>
        <w:rPr>
          <w:lang w:val="en-US"/>
        </w:rPr>
      </w:pPr>
    </w:p>
    <w:p w14:paraId="1B3C85E8" w14:textId="7BE9E5FA" w:rsidR="00CD3B2C" w:rsidRDefault="00CD3B2C" w:rsidP="0074223E">
      <w:pPr>
        <w:jc w:val="both"/>
        <w:rPr>
          <w:lang w:val="en-US"/>
        </w:rPr>
      </w:pPr>
    </w:p>
    <w:p w14:paraId="572899B6" w14:textId="4B9DB88D" w:rsidR="00CD3B2C" w:rsidRDefault="00CD3B2C" w:rsidP="0074223E">
      <w:pPr>
        <w:jc w:val="both"/>
        <w:rPr>
          <w:lang w:val="en-US"/>
        </w:rPr>
      </w:pPr>
    </w:p>
    <w:p w14:paraId="7CBDE677" w14:textId="1C3F5CFE" w:rsidR="00CD3B2C" w:rsidRDefault="00CD3B2C" w:rsidP="0074223E">
      <w:pPr>
        <w:jc w:val="both"/>
        <w:rPr>
          <w:lang w:val="en-US"/>
        </w:rPr>
      </w:pPr>
    </w:p>
    <w:p w14:paraId="45DF3631" w14:textId="1F2EDF4D" w:rsidR="00CD3B2C" w:rsidRDefault="00CD3B2C" w:rsidP="0074223E">
      <w:pPr>
        <w:jc w:val="both"/>
        <w:rPr>
          <w:lang w:val="en-US"/>
        </w:rPr>
      </w:pPr>
    </w:p>
    <w:p w14:paraId="64395D38" w14:textId="07BA1BCB" w:rsidR="00CD3B2C" w:rsidRDefault="00CD3B2C" w:rsidP="0074223E">
      <w:pPr>
        <w:jc w:val="both"/>
        <w:rPr>
          <w:lang w:val="en-US"/>
        </w:rPr>
      </w:pPr>
    </w:p>
    <w:p w14:paraId="09C8E42F" w14:textId="7AE6A3B5" w:rsidR="00CD3B2C" w:rsidRDefault="00CD3B2C" w:rsidP="0074223E">
      <w:pPr>
        <w:jc w:val="both"/>
        <w:rPr>
          <w:lang w:val="en-US"/>
        </w:rPr>
      </w:pPr>
    </w:p>
    <w:p w14:paraId="65A07FA3" w14:textId="3C2064E0" w:rsidR="00CD3B2C" w:rsidRDefault="00CD3B2C" w:rsidP="0074223E">
      <w:pPr>
        <w:jc w:val="both"/>
        <w:rPr>
          <w:lang w:val="en-US"/>
        </w:rPr>
      </w:pPr>
    </w:p>
    <w:p w14:paraId="41CAAD02" w14:textId="77777777" w:rsidR="0085555B" w:rsidRDefault="0085555B" w:rsidP="0074223E">
      <w:pPr>
        <w:jc w:val="both"/>
        <w:rPr>
          <w:lang w:val="en-US"/>
        </w:rPr>
      </w:pPr>
    </w:p>
    <w:p w14:paraId="2F906786" w14:textId="4BF9A832" w:rsidR="00CD3B2C" w:rsidRPr="008C0958" w:rsidRDefault="00CD3B2C" w:rsidP="00CD3B2C">
      <w:pPr>
        <w:jc w:val="center"/>
        <w:rPr>
          <w:b/>
          <w:sz w:val="30"/>
          <w:szCs w:val="30"/>
          <w:u w:val="single"/>
          <w:lang w:val="en-US"/>
        </w:rPr>
      </w:pPr>
      <w:r>
        <w:rPr>
          <w:b/>
          <w:sz w:val="30"/>
          <w:szCs w:val="30"/>
          <w:u w:val="single"/>
          <w:lang w:val="en-US"/>
        </w:rPr>
        <w:lastRenderedPageBreak/>
        <w:t>Methodology</w:t>
      </w:r>
    </w:p>
    <w:p w14:paraId="33B6913A" w14:textId="51E03CBF" w:rsidR="00CD3B2C" w:rsidRPr="0074223E" w:rsidRDefault="00CD3B2C" w:rsidP="00CD3B2C">
      <w:pPr>
        <w:rPr>
          <w:lang w:val="en-US"/>
        </w:rPr>
      </w:pPr>
    </w:p>
    <w:p w14:paraId="4758B6B4" w14:textId="1867348E" w:rsidR="0002349B" w:rsidRDefault="0002349B" w:rsidP="0002349B">
      <w:pPr>
        <w:pStyle w:val="Heading3"/>
        <w:rPr>
          <w:lang w:val="en-US"/>
        </w:rPr>
      </w:pPr>
      <w:r w:rsidRPr="00013E24">
        <w:rPr>
          <w:lang w:val="en-US"/>
        </w:rPr>
        <w:t>Method of collecting data</w:t>
      </w:r>
    </w:p>
    <w:p w14:paraId="4A57EEA5" w14:textId="2A6B1F96" w:rsidR="0002349B" w:rsidRDefault="0002349B" w:rsidP="0002349B">
      <w:pPr>
        <w:rPr>
          <w:lang w:val="en-US"/>
        </w:rPr>
      </w:pPr>
    </w:p>
    <w:p w14:paraId="6AA789B1" w14:textId="1E696027" w:rsidR="0002349B" w:rsidRDefault="0002349B" w:rsidP="0002349B">
      <w:pPr>
        <w:rPr>
          <w:lang w:val="en-US"/>
        </w:rPr>
      </w:pPr>
      <w:r>
        <w:rPr>
          <w:lang w:val="en-US"/>
        </w:rPr>
        <w:tab/>
        <w:t>The dataset being used in this study is the Inflation Rate of Countries</w:t>
      </w:r>
      <w:r w:rsidR="009947A7">
        <w:rPr>
          <w:lang w:val="en-US"/>
        </w:rPr>
        <w:t xml:space="preserve"> from year 1960 to 2021, the dataset was</w:t>
      </w:r>
      <w:r>
        <w:rPr>
          <w:lang w:val="en-US"/>
        </w:rPr>
        <w:t xml:space="preserve"> collected from </w:t>
      </w:r>
      <w:r w:rsidR="009947A7">
        <w:rPr>
          <w:lang w:val="en-US"/>
        </w:rPr>
        <w:t>countries by the World Bank</w:t>
      </w:r>
      <w:r>
        <w:rPr>
          <w:lang w:val="en-US"/>
        </w:rPr>
        <w:t xml:space="preserve">. </w:t>
      </w:r>
      <w:r w:rsidR="009947A7">
        <w:rPr>
          <w:lang w:val="en-US"/>
        </w:rPr>
        <w:t>Since the data is collected by the world bank, it consists of</w:t>
      </w:r>
      <w:r>
        <w:rPr>
          <w:lang w:val="en-US"/>
        </w:rPr>
        <w:t xml:space="preserve"> data to some degree </w:t>
      </w:r>
      <w:r w:rsidR="009947A7">
        <w:rPr>
          <w:lang w:val="en-US"/>
        </w:rPr>
        <w:t>with</w:t>
      </w:r>
      <w:r>
        <w:rPr>
          <w:lang w:val="en-US"/>
        </w:rPr>
        <w:t xml:space="preserve"> a political view point, which in this case translates to missing and null values from some countries. The world bank did not provide some details from some countries or the countries did not provide this information to the world bank</w:t>
      </w:r>
      <w:r w:rsidR="009947A7">
        <w:rPr>
          <w:lang w:val="en-US"/>
        </w:rPr>
        <w:t xml:space="preserve"> due the various reasons</w:t>
      </w:r>
      <w:r>
        <w:rPr>
          <w:lang w:val="en-US"/>
        </w:rPr>
        <w:t>.</w:t>
      </w:r>
    </w:p>
    <w:p w14:paraId="3889681B" w14:textId="0A6B9D2B" w:rsidR="0002349B" w:rsidRDefault="0002349B" w:rsidP="0002349B">
      <w:pPr>
        <w:rPr>
          <w:lang w:val="en-US"/>
        </w:rPr>
      </w:pPr>
    </w:p>
    <w:p w14:paraId="5D79276D" w14:textId="77777777" w:rsidR="0002349B" w:rsidRPr="0002349B" w:rsidRDefault="0002349B" w:rsidP="0002349B">
      <w:pPr>
        <w:rPr>
          <w:lang w:val="en-US"/>
        </w:rPr>
      </w:pPr>
    </w:p>
    <w:p w14:paraId="2800A594" w14:textId="77777777" w:rsidR="0002349B" w:rsidRPr="0002349B" w:rsidRDefault="0002349B" w:rsidP="0002349B">
      <w:pPr>
        <w:rPr>
          <w:lang w:val="en-US"/>
        </w:rPr>
      </w:pPr>
    </w:p>
    <w:p w14:paraId="58FB58A8" w14:textId="54D5E657" w:rsidR="00CD3B2C" w:rsidRPr="00435A3D" w:rsidRDefault="00435A3D" w:rsidP="0074223E">
      <w:pPr>
        <w:jc w:val="both"/>
        <w:rPr>
          <w:u w:val="single"/>
          <w:lang w:val="en-US"/>
        </w:rPr>
      </w:pPr>
      <w:r w:rsidRPr="00435A3D">
        <w:rPr>
          <w:u w:val="single"/>
          <w:lang w:val="en-US"/>
        </w:rPr>
        <w:t>Data visualization method</w:t>
      </w:r>
    </w:p>
    <w:p w14:paraId="2CF285C0" w14:textId="6F01F109" w:rsidR="00435A3D" w:rsidRDefault="00435A3D" w:rsidP="0074223E">
      <w:pPr>
        <w:jc w:val="both"/>
        <w:rPr>
          <w:lang w:val="en-US"/>
        </w:rPr>
      </w:pPr>
    </w:p>
    <w:p w14:paraId="3888E1C1" w14:textId="0A0A3196" w:rsidR="00435A3D" w:rsidRDefault="00435A3D" w:rsidP="0074223E">
      <w:pPr>
        <w:jc w:val="both"/>
        <w:rPr>
          <w:lang w:val="en-US"/>
        </w:rPr>
      </w:pPr>
      <w:r>
        <w:rPr>
          <w:lang w:val="en-US"/>
        </w:rPr>
        <w:tab/>
      </w:r>
      <w:r w:rsidR="00E97A98" w:rsidRPr="00E97A98">
        <w:rPr>
          <w:lang w:val="en-US"/>
        </w:rPr>
        <w:t>The graphic display of information and data is known as data visualization. Data visualization tools offer an easy approach to observe and analyze trends, outliers, and patterns in data by utilizing visual elements like charts, graphs, and maps.</w:t>
      </w:r>
      <w:r w:rsidR="00E97A98">
        <w:rPr>
          <w:lang w:val="en-US"/>
        </w:rPr>
        <w:t xml:space="preserve"> Using graphs to present the data over the progress of Inflation Rate to compare them with colonized and non-colonized countries to find out the correlation and the determine if there are some factors that determine the progress of Inflation Rate. By using line </w:t>
      </w:r>
      <w:r w:rsidR="0050521B">
        <w:rPr>
          <w:lang w:val="en-US"/>
        </w:rPr>
        <w:t>graphs,</w:t>
      </w:r>
      <w:r w:rsidR="00E97A98">
        <w:rPr>
          <w:lang w:val="en-US"/>
        </w:rPr>
        <w:t xml:space="preserve"> it provides </w:t>
      </w:r>
      <w:r w:rsidR="002021BA">
        <w:rPr>
          <w:lang w:val="en-US"/>
        </w:rPr>
        <w:t>an</w:t>
      </w:r>
      <w:r w:rsidR="00E97A98">
        <w:rPr>
          <w:lang w:val="en-US"/>
        </w:rPr>
        <w:t xml:space="preserve"> accurate representation of the trend of Inflation in the country then comparing the countries together to find out if the colonized countries have on average a higher </w:t>
      </w:r>
      <w:r w:rsidR="002021BA">
        <w:rPr>
          <w:lang w:val="en-US"/>
        </w:rPr>
        <w:t>Inflation,</w:t>
      </w:r>
      <w:r w:rsidR="00E97A98">
        <w:rPr>
          <w:lang w:val="en-US"/>
        </w:rPr>
        <w:t xml:space="preserve"> then non-colonized countries. </w:t>
      </w:r>
      <w:r w:rsidR="002021BA">
        <w:rPr>
          <w:lang w:val="en-US"/>
        </w:rPr>
        <w:t>We will also find out if the influence of the non-colonized country is still in effect in modern days, as well as comparing some countries that have a lower Inflation Rate then the countries that colonized them in the past.</w:t>
      </w:r>
    </w:p>
    <w:p w14:paraId="47684D8E" w14:textId="77777777" w:rsidR="002021BA" w:rsidRDefault="002021BA" w:rsidP="0074223E">
      <w:pPr>
        <w:jc w:val="both"/>
        <w:rPr>
          <w:lang w:val="en-US"/>
        </w:rPr>
      </w:pPr>
    </w:p>
    <w:p w14:paraId="3524C204" w14:textId="5E33F1F0" w:rsidR="0050521B" w:rsidRDefault="0050521B" w:rsidP="0074223E">
      <w:pPr>
        <w:jc w:val="both"/>
        <w:rPr>
          <w:lang w:val="en-US"/>
        </w:rPr>
      </w:pPr>
    </w:p>
    <w:p w14:paraId="09D55FE7" w14:textId="0C905B08" w:rsidR="0050521B" w:rsidRPr="0084790B" w:rsidRDefault="0084790B" w:rsidP="0074223E">
      <w:pPr>
        <w:jc w:val="both"/>
        <w:rPr>
          <w:u w:val="single"/>
          <w:lang w:val="en-US"/>
        </w:rPr>
      </w:pPr>
      <w:r w:rsidRPr="0084790B">
        <w:rPr>
          <w:u w:val="single"/>
          <w:lang w:val="en-US"/>
        </w:rPr>
        <w:t xml:space="preserve">Random Forest </w:t>
      </w:r>
      <w:r w:rsidR="002021BA">
        <w:rPr>
          <w:u w:val="single"/>
          <w:lang w:val="en-US"/>
        </w:rPr>
        <w:t>Algorithm</w:t>
      </w:r>
    </w:p>
    <w:p w14:paraId="2C5BC609" w14:textId="77777777" w:rsidR="0084790B" w:rsidRDefault="0084790B" w:rsidP="0074223E">
      <w:pPr>
        <w:jc w:val="both"/>
        <w:rPr>
          <w:lang w:val="en-US"/>
        </w:rPr>
      </w:pPr>
    </w:p>
    <w:p w14:paraId="23DFE2A3" w14:textId="7CEEB240" w:rsidR="0050521B" w:rsidRDefault="0050521B" w:rsidP="0074223E">
      <w:pPr>
        <w:jc w:val="both"/>
        <w:rPr>
          <w:lang w:val="en-US"/>
        </w:rPr>
      </w:pPr>
      <w:r>
        <w:rPr>
          <w:lang w:val="en-US"/>
        </w:rPr>
        <w:tab/>
        <w:t xml:space="preserve">We will also be using Random Forest classifier to find out if the Inflation Rate of a country next year will increase or decrease. </w:t>
      </w:r>
      <w:r w:rsidR="00D31297" w:rsidRPr="00D31297">
        <w:rPr>
          <w:lang w:val="en-US"/>
        </w:rPr>
        <w:t>Random forest and other supervised machine learning algorithms are frequently used in classification and regression problems. It builds decision trees from different samples, using their average for categorization and majority vote</w:t>
      </w:r>
      <w:r w:rsidR="0084790B" w:rsidRPr="0084790B">
        <w:rPr>
          <w:lang w:val="en-US"/>
        </w:rPr>
        <w:t>.</w:t>
      </w:r>
      <w:r w:rsidR="0084790B">
        <w:rPr>
          <w:lang w:val="en-US"/>
        </w:rPr>
        <w:t xml:space="preserve"> </w:t>
      </w:r>
      <w:r>
        <w:rPr>
          <w:lang w:val="en-US"/>
        </w:rPr>
        <w:t xml:space="preserve">Random Forest classifier </w:t>
      </w:r>
      <w:r w:rsidRPr="0050521B">
        <w:rPr>
          <w:lang w:val="en-US"/>
        </w:rPr>
        <w:t>decorrelates the trees with the addition of splitting on a random subset of characteristics, random forest outperforms bagging. This indicates that the model only takes into account a small subset of features rather than all of the model's features at each split in the tree.</w:t>
      </w:r>
      <w:r>
        <w:rPr>
          <w:lang w:val="en-US"/>
        </w:rPr>
        <w:t xml:space="preserve"> </w:t>
      </w:r>
      <w:r w:rsidR="002021BA" w:rsidRPr="002021BA">
        <w:rPr>
          <w:lang w:val="en-US"/>
        </w:rPr>
        <w:t>While the trees are developing, the random forest adds more randomness to the model. When dividing a node, it looks for the best feature from a random subset of features rather than the most crucial one. Because of the wide diversity created by this, the model is generally better.</w:t>
      </w:r>
      <w:r w:rsidR="002021BA">
        <w:rPr>
          <w:lang w:val="en-US"/>
        </w:rPr>
        <w:t xml:space="preserve"> </w:t>
      </w:r>
      <w:r w:rsidR="009446A1">
        <w:rPr>
          <w:lang w:val="en-US"/>
        </w:rPr>
        <w:t xml:space="preserve">So, </w:t>
      </w:r>
      <w:r w:rsidR="002021BA">
        <w:rPr>
          <w:lang w:val="en-US"/>
        </w:rPr>
        <w:t xml:space="preserve">in this model we will be </w:t>
      </w:r>
      <w:r w:rsidR="009446A1">
        <w:rPr>
          <w:lang w:val="en-US"/>
        </w:rPr>
        <w:t xml:space="preserve">inputting the values </w:t>
      </w:r>
      <w:r w:rsidR="0084790B">
        <w:rPr>
          <w:lang w:val="en-US"/>
        </w:rPr>
        <w:t xml:space="preserve">of </w:t>
      </w:r>
      <w:r w:rsidR="009446A1">
        <w:rPr>
          <w:lang w:val="en-US"/>
        </w:rPr>
        <w:t xml:space="preserve">0 and 1 </w:t>
      </w:r>
      <w:r w:rsidR="0084790B">
        <w:rPr>
          <w:lang w:val="en-US"/>
        </w:rPr>
        <w:t xml:space="preserve">in </w:t>
      </w:r>
      <w:r w:rsidR="002021BA">
        <w:rPr>
          <w:lang w:val="en-US"/>
        </w:rPr>
        <w:t>an</w:t>
      </w:r>
      <w:r w:rsidR="0084790B">
        <w:rPr>
          <w:lang w:val="en-US"/>
        </w:rPr>
        <w:t xml:space="preserve"> array with 64 values since we are going to be using 64 countries, the 0 values </w:t>
      </w:r>
      <w:r w:rsidR="002021BA">
        <w:rPr>
          <w:lang w:val="en-US"/>
        </w:rPr>
        <w:t>represent</w:t>
      </w:r>
      <w:r w:rsidR="0084790B">
        <w:rPr>
          <w:lang w:val="en-US"/>
        </w:rPr>
        <w:t xml:space="preserve"> No which the 1 value represents yes. </w:t>
      </w:r>
    </w:p>
    <w:p w14:paraId="4440F9E6" w14:textId="0BBFC726" w:rsidR="0084790B" w:rsidRDefault="0084790B" w:rsidP="0074223E">
      <w:pPr>
        <w:jc w:val="both"/>
        <w:rPr>
          <w:lang w:val="en-US"/>
        </w:rPr>
      </w:pPr>
    </w:p>
    <w:p w14:paraId="5747A112" w14:textId="71FB0614" w:rsidR="0084790B" w:rsidRDefault="0084790B" w:rsidP="0074223E">
      <w:pPr>
        <w:jc w:val="both"/>
        <w:rPr>
          <w:lang w:val="en-US"/>
        </w:rPr>
      </w:pPr>
      <w:r>
        <w:rPr>
          <w:lang w:val="en-US"/>
        </w:rPr>
        <w:tab/>
      </w:r>
    </w:p>
    <w:p w14:paraId="7C97B3B6" w14:textId="77777777" w:rsidR="009947A7" w:rsidRDefault="009947A7" w:rsidP="0074223E">
      <w:pPr>
        <w:jc w:val="both"/>
        <w:rPr>
          <w:lang w:val="en-US"/>
        </w:rPr>
      </w:pPr>
    </w:p>
    <w:p w14:paraId="126FEBA4" w14:textId="6AAFAE25" w:rsidR="0050521B" w:rsidRDefault="0050521B" w:rsidP="0074223E">
      <w:pPr>
        <w:jc w:val="both"/>
        <w:rPr>
          <w:lang w:val="en-US"/>
        </w:rPr>
      </w:pPr>
    </w:p>
    <w:p w14:paraId="5C575643" w14:textId="73430F98" w:rsidR="0050521B" w:rsidRDefault="0050521B" w:rsidP="0074223E">
      <w:pPr>
        <w:jc w:val="both"/>
        <w:rPr>
          <w:u w:val="single"/>
          <w:lang w:val="en-US"/>
        </w:rPr>
      </w:pPr>
    </w:p>
    <w:p w14:paraId="6EBA41FC" w14:textId="7A8265D7" w:rsidR="009947A7" w:rsidRDefault="009947A7" w:rsidP="0074223E">
      <w:pPr>
        <w:jc w:val="both"/>
        <w:rPr>
          <w:u w:val="single"/>
          <w:lang w:val="en-US"/>
        </w:rPr>
      </w:pPr>
    </w:p>
    <w:p w14:paraId="7789EEB3" w14:textId="01974423" w:rsidR="009947A7" w:rsidRDefault="009947A7" w:rsidP="0074223E">
      <w:pPr>
        <w:jc w:val="both"/>
        <w:rPr>
          <w:u w:val="single"/>
          <w:lang w:val="en-US"/>
        </w:rPr>
      </w:pPr>
    </w:p>
    <w:p w14:paraId="231DB6FA" w14:textId="46015A81" w:rsidR="009947A7" w:rsidRDefault="009947A7" w:rsidP="0074223E">
      <w:pPr>
        <w:jc w:val="both"/>
        <w:rPr>
          <w:u w:val="single"/>
          <w:lang w:val="en-US"/>
        </w:rPr>
      </w:pPr>
    </w:p>
    <w:p w14:paraId="3CF9E95B" w14:textId="5A7A2C29" w:rsidR="009947A7" w:rsidRDefault="009947A7" w:rsidP="0074223E">
      <w:pPr>
        <w:jc w:val="both"/>
        <w:rPr>
          <w:u w:val="single"/>
          <w:lang w:val="en-US"/>
        </w:rPr>
      </w:pPr>
    </w:p>
    <w:p w14:paraId="1BFD1483" w14:textId="5708A37B" w:rsidR="009947A7" w:rsidRDefault="009947A7" w:rsidP="0074223E">
      <w:pPr>
        <w:jc w:val="both"/>
        <w:rPr>
          <w:u w:val="single"/>
          <w:lang w:val="en-US"/>
        </w:rPr>
      </w:pPr>
    </w:p>
    <w:p w14:paraId="017480E0" w14:textId="6D80C705" w:rsidR="009947A7" w:rsidRDefault="009947A7" w:rsidP="0074223E">
      <w:pPr>
        <w:jc w:val="both"/>
        <w:rPr>
          <w:u w:val="single"/>
          <w:lang w:val="en-US"/>
        </w:rPr>
      </w:pPr>
    </w:p>
    <w:p w14:paraId="00600D1F" w14:textId="7FE4187A" w:rsidR="009947A7" w:rsidRDefault="009947A7" w:rsidP="0074223E">
      <w:pPr>
        <w:jc w:val="both"/>
        <w:rPr>
          <w:u w:val="single"/>
          <w:lang w:val="en-US"/>
        </w:rPr>
      </w:pPr>
    </w:p>
    <w:p w14:paraId="6C8C05B1" w14:textId="52C34BD0" w:rsidR="009947A7" w:rsidRDefault="009947A7" w:rsidP="0074223E">
      <w:pPr>
        <w:jc w:val="both"/>
        <w:rPr>
          <w:u w:val="single"/>
          <w:lang w:val="en-US"/>
        </w:rPr>
      </w:pPr>
    </w:p>
    <w:p w14:paraId="48A09815" w14:textId="77777777" w:rsidR="009947A7" w:rsidRDefault="009947A7" w:rsidP="0074223E">
      <w:pPr>
        <w:jc w:val="both"/>
        <w:rPr>
          <w:u w:val="single"/>
          <w:lang w:val="en-US"/>
        </w:rPr>
      </w:pPr>
    </w:p>
    <w:p w14:paraId="0D3FA3ED" w14:textId="53F740FC" w:rsidR="0050521B" w:rsidRDefault="009947A7" w:rsidP="009947A7">
      <w:pPr>
        <w:jc w:val="center"/>
        <w:rPr>
          <w:b/>
          <w:sz w:val="30"/>
          <w:szCs w:val="30"/>
          <w:u w:val="single"/>
          <w:lang w:val="en-US"/>
        </w:rPr>
      </w:pPr>
      <w:r>
        <w:rPr>
          <w:b/>
          <w:sz w:val="30"/>
          <w:szCs w:val="30"/>
          <w:u w:val="single"/>
          <w:lang w:val="en-US"/>
        </w:rPr>
        <w:lastRenderedPageBreak/>
        <w:t>Results</w:t>
      </w:r>
    </w:p>
    <w:p w14:paraId="2010EBD6" w14:textId="77777777" w:rsidR="00E51978" w:rsidRDefault="00E51978" w:rsidP="009947A7">
      <w:pPr>
        <w:rPr>
          <w:bCs/>
          <w:lang w:val="en-US"/>
        </w:rPr>
      </w:pPr>
    </w:p>
    <w:p w14:paraId="4F84D7D7" w14:textId="4434341A" w:rsidR="009947A7" w:rsidRPr="00E51978" w:rsidRDefault="00E51978" w:rsidP="009947A7">
      <w:pPr>
        <w:rPr>
          <w:bCs/>
          <w:u w:val="single"/>
          <w:lang w:val="en-US"/>
        </w:rPr>
      </w:pPr>
      <w:r w:rsidRPr="00E51978">
        <w:rPr>
          <w:bCs/>
          <w:u w:val="single"/>
          <w:lang w:val="en-US"/>
        </w:rPr>
        <w:t>Subplot for Countries with the Highest Inflation Rates</w:t>
      </w:r>
    </w:p>
    <w:p w14:paraId="21BFAE9A" w14:textId="77777777" w:rsidR="00E51978" w:rsidRDefault="00E51978" w:rsidP="009947A7">
      <w:pPr>
        <w:rPr>
          <w:bCs/>
          <w:lang w:val="en-US"/>
        </w:rPr>
      </w:pPr>
    </w:p>
    <w:p w14:paraId="53343ED0" w14:textId="10A8887E" w:rsidR="009947A7" w:rsidRDefault="00E51978" w:rsidP="009947A7">
      <w:pPr>
        <w:rPr>
          <w:bCs/>
          <w:lang w:val="en-US"/>
        </w:rPr>
      </w:pPr>
      <w:r>
        <w:rPr>
          <w:noProof/>
        </w:rPr>
        <w:drawing>
          <wp:inline distT="0" distB="0" distL="0" distR="0" wp14:anchorId="758EF287" wp14:editId="00B0909D">
            <wp:extent cx="6932930" cy="63665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32930" cy="6366510"/>
                    </a:xfrm>
                    <a:prstGeom prst="rect">
                      <a:avLst/>
                    </a:prstGeom>
                  </pic:spPr>
                </pic:pic>
              </a:graphicData>
            </a:graphic>
          </wp:inline>
        </w:drawing>
      </w:r>
    </w:p>
    <w:p w14:paraId="2C88F8C2" w14:textId="5EEEBB66" w:rsidR="00E51978" w:rsidRDefault="00E51978" w:rsidP="009947A7">
      <w:pPr>
        <w:rPr>
          <w:color w:val="000000"/>
          <w:shd w:val="clear" w:color="auto" w:fill="FFFFFF"/>
          <w:lang w:val="en-US"/>
        </w:rPr>
      </w:pPr>
      <w:r w:rsidRPr="00E51978">
        <w:rPr>
          <w:bCs/>
          <w:lang w:val="en-US"/>
        </w:rPr>
        <w:t xml:space="preserve">The Inflation Rates of the 3 highest average Inflation rate countries, </w:t>
      </w:r>
      <w:r w:rsidRPr="00E51978">
        <w:rPr>
          <w:color w:val="000000"/>
          <w:shd w:val="clear" w:color="auto" w:fill="FFFFFF"/>
          <w:lang w:val="en-US"/>
        </w:rPr>
        <w:t>these 3 countries</w:t>
      </w:r>
      <w:r>
        <w:rPr>
          <w:color w:val="000000"/>
          <w:shd w:val="clear" w:color="auto" w:fill="FFFFFF"/>
          <w:lang w:val="en-US"/>
        </w:rPr>
        <w:t xml:space="preserve"> Bolivia, Peru and Indonesia</w:t>
      </w:r>
      <w:r w:rsidRPr="00E51978">
        <w:rPr>
          <w:color w:val="000000"/>
          <w:shd w:val="clear" w:color="auto" w:fill="FFFFFF"/>
          <w:lang w:val="en-US"/>
        </w:rPr>
        <w:t xml:space="preserve"> have a common point, they all have </w:t>
      </w:r>
      <w:r>
        <w:rPr>
          <w:color w:val="000000"/>
          <w:shd w:val="clear" w:color="auto" w:fill="FFFFFF"/>
          <w:lang w:val="en-US"/>
        </w:rPr>
        <w:t>signs of Inflation spike in a particular</w:t>
      </w:r>
      <w:r w:rsidRPr="00E51978">
        <w:rPr>
          <w:color w:val="000000"/>
          <w:shd w:val="clear" w:color="auto" w:fill="FFFFFF"/>
          <w:lang w:val="en-US"/>
        </w:rPr>
        <w:t xml:space="preserve"> year </w:t>
      </w:r>
      <w:r>
        <w:rPr>
          <w:color w:val="000000"/>
          <w:shd w:val="clear" w:color="auto" w:fill="FFFFFF"/>
          <w:lang w:val="en-US"/>
        </w:rPr>
        <w:t>and it proceeds to rise due to hyperinflation,</w:t>
      </w:r>
      <w:r w:rsidRPr="00E51978">
        <w:rPr>
          <w:color w:val="000000"/>
          <w:shd w:val="clear" w:color="auto" w:fill="FFFFFF"/>
          <w:lang w:val="en-US"/>
        </w:rPr>
        <w:t xml:space="preserve"> then it drops dramatically over the next years. The 3 countries were all suffering from political instability.</w:t>
      </w:r>
    </w:p>
    <w:p w14:paraId="07982AA0" w14:textId="73A7E52F" w:rsidR="00E51978" w:rsidRDefault="00E51978" w:rsidP="009947A7">
      <w:pPr>
        <w:rPr>
          <w:color w:val="000000"/>
          <w:shd w:val="clear" w:color="auto" w:fill="FFFFFF"/>
          <w:lang w:val="en-US"/>
        </w:rPr>
      </w:pPr>
    </w:p>
    <w:p w14:paraId="0B102A99" w14:textId="063EE011" w:rsidR="00E51978" w:rsidRDefault="00E51978" w:rsidP="009947A7">
      <w:pPr>
        <w:rPr>
          <w:color w:val="000000"/>
          <w:shd w:val="clear" w:color="auto" w:fill="FFFFFF"/>
          <w:lang w:val="en-US"/>
        </w:rPr>
      </w:pPr>
    </w:p>
    <w:p w14:paraId="35268D4C" w14:textId="23075B07" w:rsidR="00E51978" w:rsidRDefault="00E51978" w:rsidP="009947A7">
      <w:pPr>
        <w:rPr>
          <w:color w:val="000000"/>
          <w:shd w:val="clear" w:color="auto" w:fill="FFFFFF"/>
          <w:lang w:val="en-US"/>
        </w:rPr>
      </w:pPr>
    </w:p>
    <w:p w14:paraId="6C3BDAC8" w14:textId="4F45102F" w:rsidR="00E51978" w:rsidRDefault="00E51978" w:rsidP="009947A7">
      <w:pPr>
        <w:rPr>
          <w:color w:val="000000"/>
          <w:shd w:val="clear" w:color="auto" w:fill="FFFFFF"/>
          <w:lang w:val="en-US"/>
        </w:rPr>
      </w:pPr>
    </w:p>
    <w:p w14:paraId="278AB9B6" w14:textId="10033E68" w:rsidR="00E51978" w:rsidRDefault="00E51978" w:rsidP="009947A7">
      <w:pPr>
        <w:rPr>
          <w:color w:val="000000"/>
          <w:shd w:val="clear" w:color="auto" w:fill="FFFFFF"/>
          <w:lang w:val="en-US"/>
        </w:rPr>
      </w:pPr>
    </w:p>
    <w:p w14:paraId="677DD39A" w14:textId="612BA125" w:rsidR="00E51978" w:rsidRDefault="00E51978" w:rsidP="009947A7">
      <w:pPr>
        <w:rPr>
          <w:color w:val="000000"/>
          <w:shd w:val="clear" w:color="auto" w:fill="FFFFFF"/>
          <w:lang w:val="en-US"/>
        </w:rPr>
      </w:pPr>
    </w:p>
    <w:p w14:paraId="61D1FF5A" w14:textId="503E03A6" w:rsidR="00E51978" w:rsidRDefault="00E51978" w:rsidP="009947A7">
      <w:pPr>
        <w:rPr>
          <w:color w:val="000000"/>
          <w:shd w:val="clear" w:color="auto" w:fill="FFFFFF"/>
          <w:lang w:val="en-US"/>
        </w:rPr>
      </w:pPr>
    </w:p>
    <w:p w14:paraId="761EDCFB" w14:textId="191075AF" w:rsidR="00E51978" w:rsidRDefault="00E51978" w:rsidP="009947A7">
      <w:pPr>
        <w:rPr>
          <w:color w:val="000000"/>
          <w:shd w:val="clear" w:color="auto" w:fill="FFFFFF"/>
          <w:lang w:val="en-US"/>
        </w:rPr>
      </w:pPr>
    </w:p>
    <w:p w14:paraId="277F6EA7" w14:textId="5EC4B95C" w:rsidR="00E51978" w:rsidRDefault="00E51978" w:rsidP="009947A7">
      <w:pPr>
        <w:rPr>
          <w:color w:val="000000"/>
          <w:shd w:val="clear" w:color="auto" w:fill="FFFFFF"/>
          <w:lang w:val="en-US"/>
        </w:rPr>
      </w:pPr>
    </w:p>
    <w:p w14:paraId="3C07DD35" w14:textId="14BE0B7B" w:rsidR="00E51978" w:rsidRDefault="00E51978" w:rsidP="009947A7">
      <w:pPr>
        <w:rPr>
          <w:color w:val="000000"/>
          <w:shd w:val="clear" w:color="auto" w:fill="FFFFFF"/>
          <w:lang w:val="en-US"/>
        </w:rPr>
      </w:pPr>
    </w:p>
    <w:p w14:paraId="59CB1D43" w14:textId="4D025E9E" w:rsidR="00E51978" w:rsidRPr="00E51978" w:rsidRDefault="00E51978" w:rsidP="009947A7">
      <w:pPr>
        <w:rPr>
          <w:color w:val="000000"/>
          <w:u w:val="single"/>
          <w:shd w:val="clear" w:color="auto" w:fill="FFFFFF"/>
          <w:lang w:val="en-US"/>
        </w:rPr>
      </w:pPr>
      <w:r w:rsidRPr="00E51978">
        <w:rPr>
          <w:color w:val="000000"/>
          <w:u w:val="single"/>
          <w:shd w:val="clear" w:color="auto" w:fill="FFFFFF"/>
          <w:lang w:val="en-US"/>
        </w:rPr>
        <w:lastRenderedPageBreak/>
        <w:t>Subplot for the countries with the lowest Inflation Rates</w:t>
      </w:r>
    </w:p>
    <w:p w14:paraId="721658BF" w14:textId="5E579EDB" w:rsidR="00E51978" w:rsidRDefault="00E51978" w:rsidP="009947A7">
      <w:pPr>
        <w:rPr>
          <w:color w:val="000000"/>
          <w:shd w:val="clear" w:color="auto" w:fill="FFFFFF"/>
          <w:lang w:val="en-US"/>
        </w:rPr>
      </w:pPr>
    </w:p>
    <w:p w14:paraId="627620FB" w14:textId="66C5E0B5" w:rsidR="00E51978" w:rsidRDefault="00E51978" w:rsidP="009947A7">
      <w:pPr>
        <w:rPr>
          <w:bCs/>
          <w:lang w:val="en-US"/>
        </w:rPr>
      </w:pPr>
      <w:r>
        <w:rPr>
          <w:noProof/>
        </w:rPr>
        <w:drawing>
          <wp:inline distT="0" distB="0" distL="0" distR="0" wp14:anchorId="504A795D" wp14:editId="7E4554A6">
            <wp:extent cx="6932930" cy="68351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2930" cy="6835140"/>
                    </a:xfrm>
                    <a:prstGeom prst="rect">
                      <a:avLst/>
                    </a:prstGeom>
                  </pic:spPr>
                </pic:pic>
              </a:graphicData>
            </a:graphic>
          </wp:inline>
        </w:drawing>
      </w:r>
    </w:p>
    <w:p w14:paraId="7E9C5F85" w14:textId="50097BDC" w:rsidR="00E51978" w:rsidRDefault="00E51978" w:rsidP="009947A7">
      <w:pPr>
        <w:rPr>
          <w:bCs/>
          <w:lang w:val="en-US"/>
        </w:rPr>
      </w:pPr>
    </w:p>
    <w:p w14:paraId="0F15B368" w14:textId="0BB2718F" w:rsidR="00E51978" w:rsidRDefault="00E51978" w:rsidP="00E51978">
      <w:pPr>
        <w:shd w:val="clear" w:color="auto" w:fill="FFFFFF"/>
        <w:spacing w:before="100" w:beforeAutospacing="1" w:after="100" w:afterAutospacing="1" w:line="240" w:lineRule="auto"/>
        <w:ind w:left="360"/>
        <w:rPr>
          <w:rFonts w:eastAsia="Times New Roman"/>
          <w:color w:val="000000"/>
          <w:lang w:val="en-US"/>
        </w:rPr>
      </w:pPr>
      <w:r w:rsidRPr="00E51978">
        <w:rPr>
          <w:bCs/>
          <w:lang w:val="en-US"/>
        </w:rPr>
        <w:t xml:space="preserve">These 3 countries are the countries with the lowest Inflation rates, which are Switzerland, Germany and Austria. </w:t>
      </w:r>
      <w:r w:rsidRPr="00E51978">
        <w:rPr>
          <w:rFonts w:eastAsia="Times New Roman"/>
          <w:color w:val="000000"/>
          <w:lang w:val="en-US"/>
        </w:rPr>
        <w:t>Unlike the countries that have hyperinflation over short periods of time, the Inflation Rate of Switzerland, Germany and Germany rose over a period of time and Lowers over the years. These countries never had an Inflation Rate higher than 10% since 1970.</w:t>
      </w:r>
    </w:p>
    <w:p w14:paraId="57BB37CA" w14:textId="44582D1B" w:rsidR="00E51978" w:rsidRDefault="00E51978" w:rsidP="00E51978">
      <w:pPr>
        <w:shd w:val="clear" w:color="auto" w:fill="FFFFFF"/>
        <w:spacing w:before="100" w:beforeAutospacing="1" w:after="100" w:afterAutospacing="1" w:line="240" w:lineRule="auto"/>
        <w:ind w:left="360"/>
        <w:rPr>
          <w:rFonts w:eastAsia="Times New Roman"/>
          <w:color w:val="000000"/>
          <w:lang w:val="en-US"/>
        </w:rPr>
      </w:pPr>
    </w:p>
    <w:p w14:paraId="05C72DCB" w14:textId="45347513" w:rsidR="00E51978" w:rsidRDefault="00E51978" w:rsidP="00E51978">
      <w:pPr>
        <w:shd w:val="clear" w:color="auto" w:fill="FFFFFF"/>
        <w:spacing w:before="100" w:beforeAutospacing="1" w:after="100" w:afterAutospacing="1" w:line="240" w:lineRule="auto"/>
        <w:ind w:left="360"/>
        <w:rPr>
          <w:rFonts w:eastAsia="Times New Roman"/>
          <w:color w:val="000000"/>
          <w:lang w:val="en-US"/>
        </w:rPr>
      </w:pPr>
    </w:p>
    <w:p w14:paraId="087C39D0" w14:textId="20C2A739" w:rsidR="00E51978" w:rsidRDefault="00E51978" w:rsidP="00E51978">
      <w:pPr>
        <w:shd w:val="clear" w:color="auto" w:fill="FFFFFF"/>
        <w:spacing w:before="100" w:beforeAutospacing="1" w:after="100" w:afterAutospacing="1" w:line="240" w:lineRule="auto"/>
        <w:ind w:left="360"/>
        <w:rPr>
          <w:rFonts w:eastAsia="Times New Roman"/>
          <w:color w:val="000000"/>
          <w:lang w:val="en-US"/>
        </w:rPr>
      </w:pPr>
    </w:p>
    <w:p w14:paraId="6695F432" w14:textId="21C60EBD" w:rsidR="00E51978" w:rsidRDefault="00E51978" w:rsidP="00E51978">
      <w:pPr>
        <w:shd w:val="clear" w:color="auto" w:fill="FFFFFF"/>
        <w:spacing w:before="100" w:beforeAutospacing="1" w:after="100" w:afterAutospacing="1" w:line="240" w:lineRule="auto"/>
        <w:ind w:left="360"/>
        <w:rPr>
          <w:rFonts w:eastAsia="Times New Roman"/>
          <w:color w:val="000000"/>
          <w:lang w:val="en-US"/>
        </w:rPr>
      </w:pPr>
    </w:p>
    <w:p w14:paraId="463023B4" w14:textId="339BB498" w:rsidR="00E51978" w:rsidRDefault="00E51978" w:rsidP="00E51978">
      <w:pPr>
        <w:shd w:val="clear" w:color="auto" w:fill="FFFFFF"/>
        <w:spacing w:before="100" w:beforeAutospacing="1" w:after="100" w:afterAutospacing="1" w:line="240" w:lineRule="auto"/>
        <w:ind w:left="360"/>
        <w:rPr>
          <w:rFonts w:eastAsia="Times New Roman"/>
          <w:color w:val="000000"/>
          <w:u w:val="single"/>
          <w:lang w:val="en-US"/>
        </w:rPr>
      </w:pPr>
      <w:r w:rsidRPr="00E51978">
        <w:rPr>
          <w:rFonts w:eastAsia="Times New Roman"/>
          <w:color w:val="000000"/>
          <w:u w:val="single"/>
          <w:lang w:val="en-US"/>
        </w:rPr>
        <w:lastRenderedPageBreak/>
        <w:t xml:space="preserve">Heatmap to find the correlation of highest and lowest Inflation Rates between countries </w:t>
      </w:r>
    </w:p>
    <w:p w14:paraId="776BF851" w14:textId="12C7E12D" w:rsidR="00E51978" w:rsidRPr="00E51978" w:rsidRDefault="00E51978" w:rsidP="00E51978">
      <w:pPr>
        <w:shd w:val="clear" w:color="auto" w:fill="FFFFFF"/>
        <w:spacing w:before="100" w:beforeAutospacing="1" w:after="100" w:afterAutospacing="1" w:line="240" w:lineRule="auto"/>
        <w:ind w:left="360"/>
        <w:rPr>
          <w:rFonts w:eastAsia="Times New Roman"/>
          <w:color w:val="000000"/>
          <w:u w:val="single"/>
          <w:lang w:val="en-US"/>
        </w:rPr>
      </w:pPr>
      <w:r>
        <w:rPr>
          <w:noProof/>
        </w:rPr>
        <w:drawing>
          <wp:inline distT="0" distB="0" distL="0" distR="0" wp14:anchorId="191635F2" wp14:editId="428E710D">
            <wp:extent cx="6896100" cy="6189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96100" cy="6189345"/>
                    </a:xfrm>
                    <a:prstGeom prst="rect">
                      <a:avLst/>
                    </a:prstGeom>
                  </pic:spPr>
                </pic:pic>
              </a:graphicData>
            </a:graphic>
          </wp:inline>
        </w:drawing>
      </w:r>
    </w:p>
    <w:p w14:paraId="25454250" w14:textId="6D0DC4C3" w:rsidR="00E51978" w:rsidRDefault="00E51978" w:rsidP="00E51978">
      <w:pPr>
        <w:shd w:val="clear" w:color="auto" w:fill="FFFFFF"/>
        <w:spacing w:before="100" w:beforeAutospacing="1" w:after="100" w:afterAutospacing="1" w:line="240" w:lineRule="auto"/>
        <w:ind w:left="360"/>
        <w:rPr>
          <w:rFonts w:eastAsia="Times New Roman"/>
          <w:color w:val="000000"/>
          <w:lang w:val="en-US"/>
        </w:rPr>
      </w:pPr>
    </w:p>
    <w:p w14:paraId="4442548A" w14:textId="77777777" w:rsidR="00E51978" w:rsidRPr="00E51978" w:rsidRDefault="00E51978" w:rsidP="00E51978">
      <w:pPr>
        <w:shd w:val="clear" w:color="auto" w:fill="FFFFFF"/>
        <w:spacing w:before="100" w:beforeAutospacing="1" w:after="100" w:afterAutospacing="1" w:line="240" w:lineRule="auto"/>
        <w:ind w:left="360"/>
        <w:rPr>
          <w:rFonts w:eastAsia="Times New Roman"/>
          <w:color w:val="000000"/>
          <w:lang w:val="en-US"/>
        </w:rPr>
      </w:pPr>
    </w:p>
    <w:p w14:paraId="16E17B38" w14:textId="067E8298" w:rsidR="00E51978" w:rsidRDefault="00E51978" w:rsidP="009947A7">
      <w:pPr>
        <w:rPr>
          <w:bCs/>
          <w:lang w:val="en-US"/>
        </w:rPr>
      </w:pPr>
    </w:p>
    <w:p w14:paraId="3E64A689" w14:textId="36559AC8" w:rsidR="00E51978" w:rsidRDefault="00E51978" w:rsidP="009947A7">
      <w:pPr>
        <w:rPr>
          <w:bCs/>
          <w:lang w:val="en-US"/>
        </w:rPr>
      </w:pPr>
    </w:p>
    <w:p w14:paraId="0D1FA94D" w14:textId="12AE9CC2" w:rsidR="00E51978" w:rsidRDefault="00E51978" w:rsidP="009947A7">
      <w:pPr>
        <w:rPr>
          <w:bCs/>
          <w:lang w:val="en-US"/>
        </w:rPr>
      </w:pPr>
    </w:p>
    <w:p w14:paraId="4FC07147" w14:textId="24C6907A" w:rsidR="00E51978" w:rsidRDefault="00E51978" w:rsidP="009947A7">
      <w:pPr>
        <w:rPr>
          <w:bCs/>
          <w:lang w:val="en-US"/>
        </w:rPr>
      </w:pPr>
    </w:p>
    <w:p w14:paraId="70A1706F" w14:textId="7C63438A" w:rsidR="00E51978" w:rsidRDefault="00E51978" w:rsidP="009947A7">
      <w:pPr>
        <w:rPr>
          <w:bCs/>
          <w:lang w:val="en-US"/>
        </w:rPr>
      </w:pPr>
    </w:p>
    <w:p w14:paraId="0722F0A9" w14:textId="627729AE" w:rsidR="00E51978" w:rsidRDefault="00E51978" w:rsidP="009947A7">
      <w:pPr>
        <w:rPr>
          <w:bCs/>
          <w:lang w:val="en-US"/>
        </w:rPr>
      </w:pPr>
    </w:p>
    <w:p w14:paraId="1086F173" w14:textId="23E97836" w:rsidR="00E51978" w:rsidRDefault="00E51978" w:rsidP="009947A7">
      <w:pPr>
        <w:rPr>
          <w:bCs/>
          <w:lang w:val="en-US"/>
        </w:rPr>
      </w:pPr>
    </w:p>
    <w:p w14:paraId="4EB56245" w14:textId="1F87C2D1" w:rsidR="00E51978" w:rsidRDefault="00E51978" w:rsidP="009947A7">
      <w:pPr>
        <w:rPr>
          <w:bCs/>
          <w:lang w:val="en-US"/>
        </w:rPr>
      </w:pPr>
    </w:p>
    <w:p w14:paraId="364985EC" w14:textId="3DA378D7" w:rsidR="00E51978" w:rsidRDefault="00E51978" w:rsidP="009947A7">
      <w:pPr>
        <w:rPr>
          <w:bCs/>
          <w:lang w:val="en-US"/>
        </w:rPr>
      </w:pPr>
    </w:p>
    <w:p w14:paraId="435F9C3C" w14:textId="45F97241" w:rsidR="00E51978" w:rsidRDefault="00E51978" w:rsidP="009947A7">
      <w:pPr>
        <w:rPr>
          <w:bCs/>
          <w:lang w:val="en-US"/>
        </w:rPr>
      </w:pPr>
    </w:p>
    <w:p w14:paraId="0DA0F3E5" w14:textId="72B94838" w:rsidR="00E51978" w:rsidRDefault="00E51978" w:rsidP="009947A7">
      <w:pPr>
        <w:rPr>
          <w:bCs/>
          <w:lang w:val="en-US"/>
        </w:rPr>
      </w:pPr>
    </w:p>
    <w:p w14:paraId="491476BE" w14:textId="311C2E2B" w:rsidR="00E51978" w:rsidRDefault="00E51978" w:rsidP="009947A7">
      <w:pPr>
        <w:rPr>
          <w:bCs/>
          <w:lang w:val="en-US"/>
        </w:rPr>
      </w:pPr>
    </w:p>
    <w:p w14:paraId="2123E49D" w14:textId="79062F54" w:rsidR="00E51978" w:rsidRDefault="00E51978" w:rsidP="009947A7">
      <w:pPr>
        <w:rPr>
          <w:bCs/>
          <w:lang w:val="en-US"/>
        </w:rPr>
      </w:pPr>
    </w:p>
    <w:p w14:paraId="7D52909D" w14:textId="2FE165B7" w:rsidR="00E51978" w:rsidRDefault="00BB73C7" w:rsidP="009947A7">
      <w:pPr>
        <w:rPr>
          <w:bCs/>
          <w:u w:val="single"/>
          <w:lang w:val="en-US"/>
        </w:rPr>
      </w:pPr>
      <w:r w:rsidRPr="00BB73C7">
        <w:rPr>
          <w:bCs/>
          <w:u w:val="single"/>
          <w:lang w:val="en-US"/>
        </w:rPr>
        <w:lastRenderedPageBreak/>
        <w:t>The overall number of Inflation Rates of countries since 1960</w:t>
      </w:r>
    </w:p>
    <w:p w14:paraId="61B7E3D4" w14:textId="66AC3373" w:rsidR="00BB73C7" w:rsidRDefault="00BB73C7" w:rsidP="009947A7">
      <w:pPr>
        <w:rPr>
          <w:bCs/>
          <w:u w:val="single"/>
          <w:lang w:val="en-US"/>
        </w:rPr>
      </w:pPr>
    </w:p>
    <w:p w14:paraId="773EB125" w14:textId="77777777" w:rsidR="00BB73C7" w:rsidRDefault="00BB73C7" w:rsidP="009947A7">
      <w:pPr>
        <w:rPr>
          <w:bCs/>
          <w:u w:val="single"/>
          <w:lang w:val="en-US"/>
        </w:rPr>
      </w:pPr>
    </w:p>
    <w:p w14:paraId="17873739" w14:textId="2E05268E" w:rsidR="00BB73C7" w:rsidRDefault="00BB73C7" w:rsidP="009947A7">
      <w:pPr>
        <w:rPr>
          <w:bCs/>
          <w:u w:val="single"/>
          <w:lang w:val="en-US"/>
        </w:rPr>
      </w:pPr>
      <w:r>
        <w:rPr>
          <w:noProof/>
        </w:rPr>
        <w:drawing>
          <wp:inline distT="0" distB="0" distL="0" distR="0" wp14:anchorId="16A4D594" wp14:editId="4CA246E3">
            <wp:extent cx="5876925" cy="572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6925" cy="5724525"/>
                    </a:xfrm>
                    <a:prstGeom prst="rect">
                      <a:avLst/>
                    </a:prstGeom>
                  </pic:spPr>
                </pic:pic>
              </a:graphicData>
            </a:graphic>
          </wp:inline>
        </w:drawing>
      </w:r>
    </w:p>
    <w:p w14:paraId="7048A049" w14:textId="2D39FD04" w:rsidR="00BB73C7" w:rsidRDefault="00BB73C7" w:rsidP="009947A7">
      <w:pPr>
        <w:rPr>
          <w:bCs/>
          <w:u w:val="single"/>
          <w:lang w:val="en-US"/>
        </w:rPr>
      </w:pPr>
    </w:p>
    <w:p w14:paraId="24AC5CE5" w14:textId="037479E3" w:rsidR="00BB73C7" w:rsidRDefault="00BB73C7" w:rsidP="009947A7">
      <w:pPr>
        <w:rPr>
          <w:bCs/>
          <w:u w:val="single"/>
          <w:lang w:val="en-US"/>
        </w:rPr>
      </w:pPr>
    </w:p>
    <w:p w14:paraId="2674B1E3" w14:textId="30D631B4" w:rsidR="00BB73C7" w:rsidRPr="00BB73C7" w:rsidRDefault="00BB73C7" w:rsidP="009947A7">
      <w:pPr>
        <w:rPr>
          <w:bCs/>
          <w:lang w:val="en-US"/>
        </w:rPr>
      </w:pPr>
      <w:r w:rsidRPr="00BB73C7">
        <w:rPr>
          <w:bCs/>
          <w:lang w:val="en-US"/>
        </w:rPr>
        <w:t xml:space="preserve">This bar chart is a representation of number of countries to see in which year did most countries have </w:t>
      </w:r>
      <w:proofErr w:type="spellStart"/>
      <w:proofErr w:type="gramStart"/>
      <w:r w:rsidRPr="00BB73C7">
        <w:rPr>
          <w:bCs/>
          <w:lang w:val="en-US"/>
        </w:rPr>
        <w:t>a</w:t>
      </w:r>
      <w:proofErr w:type="spellEnd"/>
      <w:proofErr w:type="gramEnd"/>
      <w:r w:rsidRPr="00BB73C7">
        <w:rPr>
          <w:bCs/>
          <w:lang w:val="en-US"/>
        </w:rPr>
        <w:t xml:space="preserve"> increase in Inflation Rate. </w:t>
      </w:r>
      <w:r w:rsidRPr="00BB73C7">
        <w:rPr>
          <w:color w:val="000000"/>
          <w:shd w:val="clear" w:color="auto" w:fill="FFFFFF"/>
          <w:lang w:val="en-US"/>
        </w:rPr>
        <w:t>We can see from this graph that most countries have a high Inflation Rate from 1974, a total of 16 countries has seen a high Inflation rate that year, compared to recent years where countries have a fairly low Inflation rate.</w:t>
      </w:r>
    </w:p>
    <w:p w14:paraId="56148FE1" w14:textId="21E494BB" w:rsidR="00BB73C7" w:rsidRDefault="00BB73C7" w:rsidP="009947A7">
      <w:pPr>
        <w:rPr>
          <w:bCs/>
          <w:u w:val="single"/>
          <w:lang w:val="en-US"/>
        </w:rPr>
      </w:pPr>
    </w:p>
    <w:p w14:paraId="592A8C3E" w14:textId="50531D36" w:rsidR="00BB73C7" w:rsidRDefault="00BB73C7" w:rsidP="009947A7">
      <w:pPr>
        <w:rPr>
          <w:bCs/>
          <w:u w:val="single"/>
          <w:lang w:val="en-US"/>
        </w:rPr>
      </w:pPr>
    </w:p>
    <w:p w14:paraId="1F946FAB" w14:textId="1C8CBECD" w:rsidR="00BB73C7" w:rsidRDefault="00BB73C7" w:rsidP="009947A7">
      <w:pPr>
        <w:rPr>
          <w:bCs/>
          <w:u w:val="single"/>
          <w:lang w:val="en-US"/>
        </w:rPr>
      </w:pPr>
    </w:p>
    <w:p w14:paraId="5E80837B" w14:textId="0340EAB1" w:rsidR="00BB73C7" w:rsidRDefault="00BB73C7" w:rsidP="009947A7">
      <w:pPr>
        <w:rPr>
          <w:bCs/>
          <w:u w:val="single"/>
          <w:lang w:val="en-US"/>
        </w:rPr>
      </w:pPr>
    </w:p>
    <w:p w14:paraId="6C783614" w14:textId="77777777" w:rsidR="00BB73C7" w:rsidRDefault="00BB73C7" w:rsidP="009947A7">
      <w:pPr>
        <w:rPr>
          <w:bCs/>
          <w:u w:val="single"/>
          <w:lang w:val="en-US"/>
        </w:rPr>
      </w:pPr>
    </w:p>
    <w:p w14:paraId="5B41FCCE" w14:textId="0D8C4C05" w:rsidR="00BB73C7" w:rsidRDefault="00BB73C7" w:rsidP="009947A7">
      <w:pPr>
        <w:rPr>
          <w:bCs/>
          <w:u w:val="single"/>
          <w:lang w:val="en-US"/>
        </w:rPr>
      </w:pPr>
    </w:p>
    <w:p w14:paraId="5A4D25D8" w14:textId="5CB1BAFD" w:rsidR="00BB73C7" w:rsidRDefault="00BB73C7" w:rsidP="009947A7">
      <w:pPr>
        <w:rPr>
          <w:bCs/>
          <w:u w:val="single"/>
          <w:lang w:val="en-US"/>
        </w:rPr>
      </w:pPr>
    </w:p>
    <w:p w14:paraId="295F6EDA" w14:textId="4D2C6D19" w:rsidR="00BB73C7" w:rsidRDefault="00BB73C7" w:rsidP="009947A7">
      <w:pPr>
        <w:rPr>
          <w:bCs/>
          <w:u w:val="single"/>
          <w:lang w:val="en-US"/>
        </w:rPr>
      </w:pPr>
    </w:p>
    <w:p w14:paraId="3C6231FF" w14:textId="1E24DC47" w:rsidR="00BB73C7" w:rsidRDefault="00BB73C7" w:rsidP="009947A7">
      <w:pPr>
        <w:rPr>
          <w:bCs/>
          <w:u w:val="single"/>
          <w:lang w:val="en-US"/>
        </w:rPr>
      </w:pPr>
    </w:p>
    <w:p w14:paraId="07236511" w14:textId="73E8E569" w:rsidR="00BB73C7" w:rsidRDefault="00BB73C7" w:rsidP="009947A7">
      <w:pPr>
        <w:rPr>
          <w:bCs/>
          <w:u w:val="single"/>
          <w:lang w:val="en-US"/>
        </w:rPr>
      </w:pPr>
    </w:p>
    <w:p w14:paraId="48B5DBBD" w14:textId="03BBBF66" w:rsidR="00BB73C7" w:rsidRDefault="00BB73C7" w:rsidP="009947A7">
      <w:pPr>
        <w:rPr>
          <w:bCs/>
          <w:u w:val="single"/>
          <w:lang w:val="en-US"/>
        </w:rPr>
      </w:pPr>
    </w:p>
    <w:p w14:paraId="54AA6872" w14:textId="2875C6B1" w:rsidR="00BB73C7" w:rsidRDefault="00BB73C7" w:rsidP="009947A7">
      <w:pPr>
        <w:rPr>
          <w:bCs/>
          <w:u w:val="single"/>
          <w:lang w:val="en-US"/>
        </w:rPr>
      </w:pPr>
    </w:p>
    <w:p w14:paraId="49542FA5" w14:textId="3DB4A163" w:rsidR="00BB73C7" w:rsidRDefault="00BB73C7" w:rsidP="009947A7">
      <w:pPr>
        <w:rPr>
          <w:bCs/>
          <w:u w:val="single"/>
          <w:lang w:val="en-US"/>
        </w:rPr>
      </w:pPr>
    </w:p>
    <w:p w14:paraId="6F20A6C1" w14:textId="0F041682" w:rsidR="00BB73C7" w:rsidRDefault="00BB73C7" w:rsidP="00BB73C7">
      <w:pPr>
        <w:pStyle w:val="Heading3"/>
        <w:shd w:val="clear" w:color="auto" w:fill="FFFFFF"/>
        <w:spacing w:before="186"/>
        <w:rPr>
          <w:color w:val="000000"/>
          <w:lang w:val="en-US"/>
        </w:rPr>
      </w:pPr>
      <w:r w:rsidRPr="00BB73C7">
        <w:rPr>
          <w:color w:val="000000"/>
          <w:lang w:val="en-US"/>
        </w:rPr>
        <w:t>Calculating percentiles of countries that were colonized and non-colonized</w:t>
      </w:r>
    </w:p>
    <w:p w14:paraId="2AE03F96" w14:textId="77F42678" w:rsidR="00BB73C7" w:rsidRDefault="00BB73C7" w:rsidP="00BB73C7">
      <w:pPr>
        <w:rPr>
          <w:lang w:val="en-US"/>
        </w:rPr>
      </w:pPr>
    </w:p>
    <w:p w14:paraId="6C74C6A6" w14:textId="53E0D77E" w:rsidR="00BB73C7" w:rsidRPr="00BB73C7" w:rsidRDefault="00BB73C7" w:rsidP="00BB73C7">
      <w:pPr>
        <w:rPr>
          <w:lang w:val="en-US"/>
        </w:rPr>
      </w:pPr>
      <w:r>
        <w:rPr>
          <w:noProof/>
        </w:rPr>
        <w:drawing>
          <wp:inline distT="0" distB="0" distL="0" distR="0" wp14:anchorId="73B7DB68" wp14:editId="12D20667">
            <wp:extent cx="6932930" cy="353949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32930" cy="3539490"/>
                    </a:xfrm>
                    <a:prstGeom prst="rect">
                      <a:avLst/>
                    </a:prstGeom>
                  </pic:spPr>
                </pic:pic>
              </a:graphicData>
            </a:graphic>
          </wp:inline>
        </w:drawing>
      </w:r>
    </w:p>
    <w:p w14:paraId="55A021A3" w14:textId="29BE293E" w:rsidR="00BB73C7" w:rsidRDefault="00BB73C7" w:rsidP="009947A7">
      <w:pPr>
        <w:rPr>
          <w:bCs/>
          <w:lang w:val="en-US"/>
        </w:rPr>
      </w:pPr>
      <w:r>
        <w:rPr>
          <w:bCs/>
          <w:lang w:val="en-US"/>
        </w:rPr>
        <w:t>For non-colonized countries like Germany, the 99</w:t>
      </w:r>
      <w:r w:rsidRPr="00BB73C7">
        <w:rPr>
          <w:bCs/>
          <w:vertAlign w:val="superscript"/>
          <w:lang w:val="en-US"/>
        </w:rPr>
        <w:t>th</w:t>
      </w:r>
      <w:r>
        <w:rPr>
          <w:bCs/>
          <w:lang w:val="en-US"/>
        </w:rPr>
        <w:t xml:space="preserve"> percentile suggests that the value will be around 7% Inflation Rate while 90</w:t>
      </w:r>
      <w:r w:rsidRPr="00BB73C7">
        <w:rPr>
          <w:bCs/>
          <w:vertAlign w:val="superscript"/>
          <w:lang w:val="en-US"/>
        </w:rPr>
        <w:t>th</w:t>
      </w:r>
      <w:r>
        <w:rPr>
          <w:bCs/>
          <w:lang w:val="en-US"/>
        </w:rPr>
        <w:t xml:space="preserve"> percentile suggests 5.24% inflation. This means that only 1% out of the entire history of Germany is at 7% Inflation.</w:t>
      </w:r>
    </w:p>
    <w:p w14:paraId="7F40E76B" w14:textId="77FAE10A" w:rsidR="00BB73C7" w:rsidRDefault="00BB73C7" w:rsidP="009947A7">
      <w:pPr>
        <w:rPr>
          <w:bCs/>
          <w:lang w:val="en-US"/>
        </w:rPr>
      </w:pPr>
    </w:p>
    <w:p w14:paraId="6E982F7F" w14:textId="5B97117E" w:rsidR="00BB73C7" w:rsidRDefault="00BB73C7" w:rsidP="009947A7">
      <w:pPr>
        <w:rPr>
          <w:bCs/>
          <w:lang w:val="en-US"/>
        </w:rPr>
      </w:pPr>
      <w:r>
        <w:rPr>
          <w:bCs/>
          <w:lang w:val="en-US"/>
        </w:rPr>
        <w:t xml:space="preserve">For colonized countries like India, </w:t>
      </w:r>
      <w:r w:rsidR="00652E6F">
        <w:rPr>
          <w:bCs/>
          <w:lang w:val="en-US"/>
        </w:rPr>
        <w:t>the 99</w:t>
      </w:r>
      <w:r w:rsidR="00652E6F" w:rsidRPr="00BB73C7">
        <w:rPr>
          <w:bCs/>
          <w:vertAlign w:val="superscript"/>
          <w:lang w:val="en-US"/>
        </w:rPr>
        <w:t>th</w:t>
      </w:r>
      <w:r w:rsidR="00652E6F">
        <w:rPr>
          <w:bCs/>
          <w:lang w:val="en-US"/>
        </w:rPr>
        <w:t xml:space="preserve"> percentile suggests that the value will be around 21.49% Inflation Rate while 90</w:t>
      </w:r>
      <w:r w:rsidR="00652E6F" w:rsidRPr="00BB73C7">
        <w:rPr>
          <w:bCs/>
          <w:vertAlign w:val="superscript"/>
          <w:lang w:val="en-US"/>
        </w:rPr>
        <w:t>th</w:t>
      </w:r>
      <w:r w:rsidR="00652E6F">
        <w:rPr>
          <w:bCs/>
          <w:lang w:val="en-US"/>
        </w:rPr>
        <w:t xml:space="preserve"> percentile suggests 12.95% inflation. This means the 1% of the history of India remains at 21.49% Inflation, while 90% of the time the inflation rate is at 12.95%.</w:t>
      </w:r>
    </w:p>
    <w:p w14:paraId="4D86E371" w14:textId="4AD049A1" w:rsidR="00652E6F" w:rsidRDefault="00652E6F" w:rsidP="009947A7">
      <w:pPr>
        <w:rPr>
          <w:bCs/>
          <w:lang w:val="en-US"/>
        </w:rPr>
      </w:pPr>
    </w:p>
    <w:p w14:paraId="33A58EB0" w14:textId="715FD0AC" w:rsidR="00652E6F" w:rsidRDefault="00652E6F" w:rsidP="009947A7">
      <w:pPr>
        <w:rPr>
          <w:bCs/>
          <w:lang w:val="en-US"/>
        </w:rPr>
      </w:pPr>
    </w:p>
    <w:p w14:paraId="03D5556B" w14:textId="2A3A91F6" w:rsidR="00652E6F" w:rsidRDefault="00652E6F" w:rsidP="009947A7">
      <w:pPr>
        <w:rPr>
          <w:bCs/>
          <w:lang w:val="en-US"/>
        </w:rPr>
      </w:pPr>
    </w:p>
    <w:p w14:paraId="23FE44AA" w14:textId="6C9CED5F" w:rsidR="00652E6F" w:rsidRDefault="00652E6F" w:rsidP="009947A7">
      <w:pPr>
        <w:rPr>
          <w:bCs/>
          <w:lang w:val="en-US"/>
        </w:rPr>
      </w:pPr>
    </w:p>
    <w:p w14:paraId="5B4B3784" w14:textId="6F9DB345" w:rsidR="00652E6F" w:rsidRDefault="00652E6F" w:rsidP="009947A7">
      <w:pPr>
        <w:rPr>
          <w:bCs/>
          <w:lang w:val="en-US"/>
        </w:rPr>
      </w:pPr>
    </w:p>
    <w:p w14:paraId="0FF342A0" w14:textId="024F9E9D" w:rsidR="00652E6F" w:rsidRDefault="00652E6F" w:rsidP="009947A7">
      <w:pPr>
        <w:rPr>
          <w:bCs/>
          <w:lang w:val="en-US"/>
        </w:rPr>
      </w:pPr>
    </w:p>
    <w:p w14:paraId="4384A023" w14:textId="520033E9" w:rsidR="00652E6F" w:rsidRDefault="00652E6F" w:rsidP="009947A7">
      <w:pPr>
        <w:rPr>
          <w:bCs/>
          <w:lang w:val="en-US"/>
        </w:rPr>
      </w:pPr>
    </w:p>
    <w:p w14:paraId="6CD45047" w14:textId="28189D72" w:rsidR="00652E6F" w:rsidRDefault="00652E6F" w:rsidP="009947A7">
      <w:pPr>
        <w:rPr>
          <w:bCs/>
          <w:lang w:val="en-US"/>
        </w:rPr>
      </w:pPr>
    </w:p>
    <w:p w14:paraId="535CD662" w14:textId="2B9961BE" w:rsidR="00652E6F" w:rsidRDefault="00652E6F" w:rsidP="009947A7">
      <w:pPr>
        <w:rPr>
          <w:bCs/>
          <w:lang w:val="en-US"/>
        </w:rPr>
      </w:pPr>
    </w:p>
    <w:p w14:paraId="36477E55" w14:textId="6FC64137" w:rsidR="00652E6F" w:rsidRDefault="00652E6F" w:rsidP="009947A7">
      <w:pPr>
        <w:rPr>
          <w:bCs/>
          <w:lang w:val="en-US"/>
        </w:rPr>
      </w:pPr>
    </w:p>
    <w:p w14:paraId="23C0DFFB" w14:textId="395D638B" w:rsidR="00652E6F" w:rsidRDefault="00652E6F" w:rsidP="009947A7">
      <w:pPr>
        <w:rPr>
          <w:bCs/>
          <w:lang w:val="en-US"/>
        </w:rPr>
      </w:pPr>
    </w:p>
    <w:p w14:paraId="4EC0B0A6" w14:textId="5145B263" w:rsidR="00652E6F" w:rsidRDefault="00652E6F" w:rsidP="009947A7">
      <w:pPr>
        <w:rPr>
          <w:bCs/>
          <w:lang w:val="en-US"/>
        </w:rPr>
      </w:pPr>
    </w:p>
    <w:p w14:paraId="79D950E2" w14:textId="2100F4E6" w:rsidR="00652E6F" w:rsidRDefault="00652E6F" w:rsidP="009947A7">
      <w:pPr>
        <w:rPr>
          <w:bCs/>
          <w:lang w:val="en-US"/>
        </w:rPr>
      </w:pPr>
    </w:p>
    <w:p w14:paraId="3CBFECB4" w14:textId="29E8845E" w:rsidR="00652E6F" w:rsidRDefault="00652E6F" w:rsidP="009947A7">
      <w:pPr>
        <w:rPr>
          <w:bCs/>
          <w:lang w:val="en-US"/>
        </w:rPr>
      </w:pPr>
    </w:p>
    <w:p w14:paraId="582ACEDB" w14:textId="7D4E970C" w:rsidR="00652E6F" w:rsidRDefault="00652E6F" w:rsidP="009947A7">
      <w:pPr>
        <w:rPr>
          <w:bCs/>
          <w:lang w:val="en-US"/>
        </w:rPr>
      </w:pPr>
    </w:p>
    <w:p w14:paraId="4B05B25A" w14:textId="3497FE70" w:rsidR="00652E6F" w:rsidRDefault="00652E6F" w:rsidP="009947A7">
      <w:pPr>
        <w:rPr>
          <w:bCs/>
          <w:lang w:val="en-US"/>
        </w:rPr>
      </w:pPr>
    </w:p>
    <w:p w14:paraId="4608DD10" w14:textId="5D158880" w:rsidR="00652E6F" w:rsidRDefault="00652E6F" w:rsidP="009947A7">
      <w:pPr>
        <w:rPr>
          <w:bCs/>
          <w:lang w:val="en-US"/>
        </w:rPr>
      </w:pPr>
    </w:p>
    <w:p w14:paraId="1E22809A" w14:textId="2CAC4F37" w:rsidR="00652E6F" w:rsidRDefault="00652E6F" w:rsidP="009947A7">
      <w:pPr>
        <w:rPr>
          <w:bCs/>
          <w:lang w:val="en-US"/>
        </w:rPr>
      </w:pPr>
    </w:p>
    <w:p w14:paraId="6967BE74" w14:textId="4C02614D" w:rsidR="00652E6F" w:rsidRDefault="00652E6F" w:rsidP="009947A7">
      <w:pPr>
        <w:rPr>
          <w:bCs/>
          <w:lang w:val="en-US"/>
        </w:rPr>
      </w:pPr>
    </w:p>
    <w:p w14:paraId="125B95CD" w14:textId="5E8E903E" w:rsidR="00652E6F" w:rsidRDefault="00652E6F" w:rsidP="009947A7">
      <w:pPr>
        <w:rPr>
          <w:bCs/>
          <w:lang w:val="en-US"/>
        </w:rPr>
      </w:pPr>
    </w:p>
    <w:p w14:paraId="1E409243" w14:textId="2E37D1DB" w:rsidR="00652E6F" w:rsidRDefault="00652E6F" w:rsidP="009947A7">
      <w:pPr>
        <w:rPr>
          <w:bCs/>
          <w:lang w:val="en-US"/>
        </w:rPr>
      </w:pPr>
    </w:p>
    <w:p w14:paraId="2E7A9D45" w14:textId="30F02A52" w:rsidR="00652E6F" w:rsidRDefault="00652E6F" w:rsidP="009947A7">
      <w:pPr>
        <w:rPr>
          <w:bCs/>
          <w:lang w:val="en-US"/>
        </w:rPr>
      </w:pPr>
    </w:p>
    <w:p w14:paraId="089465DB" w14:textId="401442C6" w:rsidR="00652E6F" w:rsidRDefault="00652E6F" w:rsidP="009947A7">
      <w:pPr>
        <w:rPr>
          <w:bCs/>
          <w:lang w:val="en-US"/>
        </w:rPr>
      </w:pPr>
    </w:p>
    <w:p w14:paraId="645272F4" w14:textId="48F4B8DE" w:rsidR="00652E6F" w:rsidRPr="00652E6F" w:rsidRDefault="00652E6F" w:rsidP="009947A7">
      <w:pPr>
        <w:rPr>
          <w:bCs/>
          <w:u w:val="single"/>
          <w:lang w:val="en-US"/>
        </w:rPr>
      </w:pPr>
      <w:r>
        <w:rPr>
          <w:bCs/>
          <w:u w:val="single"/>
          <w:lang w:val="en-US"/>
        </w:rPr>
        <w:lastRenderedPageBreak/>
        <w:t>Comparing colonized and non-colonized countries</w:t>
      </w:r>
    </w:p>
    <w:p w14:paraId="06E19440" w14:textId="77777777" w:rsidR="00652E6F" w:rsidRPr="00BB73C7" w:rsidRDefault="00652E6F" w:rsidP="009947A7">
      <w:pPr>
        <w:rPr>
          <w:bCs/>
          <w:lang w:val="en-US"/>
        </w:rPr>
      </w:pPr>
    </w:p>
    <w:p w14:paraId="16622EE9" w14:textId="450A492C" w:rsidR="00BB73C7" w:rsidRPr="00652E6F" w:rsidRDefault="00652E6F" w:rsidP="009947A7">
      <w:pPr>
        <w:rPr>
          <w:bCs/>
          <w:lang w:val="en-US"/>
        </w:rPr>
      </w:pPr>
      <w:r>
        <w:rPr>
          <w:noProof/>
        </w:rPr>
        <w:drawing>
          <wp:inline distT="0" distB="0" distL="0" distR="0" wp14:anchorId="36A5E73D" wp14:editId="3C485DD2">
            <wp:extent cx="6932930" cy="154368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32930" cy="1543685"/>
                    </a:xfrm>
                    <a:prstGeom prst="rect">
                      <a:avLst/>
                    </a:prstGeom>
                  </pic:spPr>
                </pic:pic>
              </a:graphicData>
            </a:graphic>
          </wp:inline>
        </w:drawing>
      </w:r>
    </w:p>
    <w:p w14:paraId="6F426AE5" w14:textId="2A0A7969" w:rsidR="00BB73C7" w:rsidRDefault="00652E6F" w:rsidP="009947A7">
      <w:pPr>
        <w:rPr>
          <w:color w:val="000000"/>
          <w:shd w:val="clear" w:color="auto" w:fill="FFFFFF"/>
          <w:lang w:val="en-US"/>
        </w:rPr>
      </w:pPr>
      <w:r w:rsidRPr="00652E6F">
        <w:rPr>
          <w:bCs/>
          <w:lang w:val="en-US"/>
        </w:rPr>
        <w:t xml:space="preserve">This line plot consists of Australia a colonized country and Sweden a non-colonized country. </w:t>
      </w:r>
      <w:r w:rsidRPr="00652E6F">
        <w:rPr>
          <w:color w:val="000000"/>
          <w:shd w:val="clear" w:color="auto" w:fill="FFFFFF"/>
          <w:lang w:val="en-US"/>
        </w:rPr>
        <w:t>Sweden was a country that was never colonized while Australia was colonized by British and later gain Independence. This graph shows that both countries had a similar Inflation Rate throughout the years.</w:t>
      </w:r>
      <w:r>
        <w:rPr>
          <w:color w:val="000000"/>
          <w:shd w:val="clear" w:color="auto" w:fill="FFFFFF"/>
          <w:lang w:val="en-US"/>
        </w:rPr>
        <w:t xml:space="preserve"> Australia even after being colonized was able to lower their Inflation Rate to non-colonized countries.</w:t>
      </w:r>
    </w:p>
    <w:p w14:paraId="0A9CD1ED" w14:textId="3D2E25EC" w:rsidR="00652E6F" w:rsidRDefault="00652E6F" w:rsidP="009947A7">
      <w:pPr>
        <w:rPr>
          <w:color w:val="000000"/>
          <w:shd w:val="clear" w:color="auto" w:fill="FFFFFF"/>
          <w:lang w:val="en-US"/>
        </w:rPr>
      </w:pPr>
    </w:p>
    <w:p w14:paraId="2E71AABF" w14:textId="59B03D53" w:rsidR="00652E6F" w:rsidRDefault="00652E6F" w:rsidP="009947A7">
      <w:pPr>
        <w:rPr>
          <w:color w:val="000000"/>
          <w:shd w:val="clear" w:color="auto" w:fill="FFFFFF"/>
          <w:lang w:val="en-US"/>
        </w:rPr>
      </w:pPr>
    </w:p>
    <w:p w14:paraId="592D6E1F" w14:textId="6C38F0DB" w:rsidR="00652E6F" w:rsidRPr="00652E6F" w:rsidRDefault="00652E6F" w:rsidP="009947A7">
      <w:pPr>
        <w:rPr>
          <w:bCs/>
          <w:u w:val="single"/>
          <w:lang w:val="en-US"/>
        </w:rPr>
      </w:pPr>
      <w:r w:rsidRPr="00652E6F">
        <w:rPr>
          <w:bCs/>
          <w:u w:val="single"/>
          <w:lang w:val="en-US"/>
        </w:rPr>
        <w:t>Colonized countries that had different Inflation Rates</w:t>
      </w:r>
    </w:p>
    <w:p w14:paraId="78D0F16C" w14:textId="02CAA6A3" w:rsidR="00BB73C7" w:rsidRDefault="00BB73C7" w:rsidP="009947A7">
      <w:pPr>
        <w:rPr>
          <w:bCs/>
          <w:u w:val="single"/>
          <w:lang w:val="en-US"/>
        </w:rPr>
      </w:pPr>
    </w:p>
    <w:p w14:paraId="2D2C150C" w14:textId="685F27CB" w:rsidR="00E51978" w:rsidRDefault="00652E6F" w:rsidP="009947A7">
      <w:pPr>
        <w:rPr>
          <w:bCs/>
          <w:lang w:val="en-US"/>
        </w:rPr>
      </w:pPr>
      <w:r>
        <w:rPr>
          <w:noProof/>
        </w:rPr>
        <w:drawing>
          <wp:inline distT="0" distB="0" distL="0" distR="0" wp14:anchorId="25867ED3" wp14:editId="07475F0D">
            <wp:extent cx="6932930" cy="348678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32930" cy="3486785"/>
                    </a:xfrm>
                    <a:prstGeom prst="rect">
                      <a:avLst/>
                    </a:prstGeom>
                  </pic:spPr>
                </pic:pic>
              </a:graphicData>
            </a:graphic>
          </wp:inline>
        </w:drawing>
      </w:r>
    </w:p>
    <w:p w14:paraId="243CBFED" w14:textId="499BB89F" w:rsidR="00652E6F" w:rsidRDefault="00652E6F" w:rsidP="009947A7">
      <w:pPr>
        <w:rPr>
          <w:bCs/>
          <w:lang w:val="en-US"/>
        </w:rPr>
      </w:pPr>
    </w:p>
    <w:p w14:paraId="76067736" w14:textId="2291CD9D" w:rsidR="00652E6F" w:rsidRPr="00652E6F" w:rsidRDefault="00652E6F" w:rsidP="009947A7">
      <w:pPr>
        <w:rPr>
          <w:bCs/>
          <w:lang w:val="en-US"/>
        </w:rPr>
      </w:pPr>
      <w:r w:rsidRPr="00652E6F">
        <w:rPr>
          <w:bCs/>
          <w:lang w:val="en-US"/>
        </w:rPr>
        <w:t xml:space="preserve">This line plot consists of Kenya and South Africa. </w:t>
      </w:r>
      <w:r w:rsidRPr="00652E6F">
        <w:rPr>
          <w:color w:val="000000"/>
          <w:shd w:val="clear" w:color="auto" w:fill="FFFFFF"/>
          <w:lang w:val="en-US"/>
        </w:rPr>
        <w:t>Countries that were colonized have different Inflation rate progressions, even though they were colonized, some countries deal with their Inflation rate better than others. Malaysia and Philippines are both countries in Asia and were colonized, Malaysia has a lower inflation Rate compared to the Philippines even though they gain their independence earlier then Malaysia. South Africa and Kenya were colonized by the same United Kingdom but South Africa had a more stable Inflation then Kenya.</w:t>
      </w:r>
    </w:p>
    <w:p w14:paraId="4CACB9EE" w14:textId="1965C07F" w:rsidR="00652E6F" w:rsidRDefault="00652E6F" w:rsidP="009947A7">
      <w:pPr>
        <w:rPr>
          <w:bCs/>
          <w:lang w:val="en-US"/>
        </w:rPr>
      </w:pPr>
    </w:p>
    <w:p w14:paraId="6F96843A" w14:textId="7C5B98D5" w:rsidR="00652E6F" w:rsidRDefault="00652E6F" w:rsidP="009947A7">
      <w:pPr>
        <w:rPr>
          <w:bCs/>
          <w:lang w:val="en-US"/>
        </w:rPr>
      </w:pPr>
    </w:p>
    <w:p w14:paraId="610315A5" w14:textId="4E6234EE" w:rsidR="00652E6F" w:rsidRDefault="00652E6F" w:rsidP="009947A7">
      <w:pPr>
        <w:rPr>
          <w:bCs/>
          <w:lang w:val="en-US"/>
        </w:rPr>
      </w:pPr>
    </w:p>
    <w:p w14:paraId="28956E12" w14:textId="07AC79B1" w:rsidR="00652E6F" w:rsidRDefault="00652E6F" w:rsidP="009947A7">
      <w:pPr>
        <w:rPr>
          <w:bCs/>
          <w:lang w:val="en-US"/>
        </w:rPr>
      </w:pPr>
    </w:p>
    <w:p w14:paraId="7EC523E9" w14:textId="6BFF8CB7" w:rsidR="00652E6F" w:rsidRDefault="00652E6F" w:rsidP="009947A7">
      <w:pPr>
        <w:rPr>
          <w:bCs/>
          <w:lang w:val="en-US"/>
        </w:rPr>
      </w:pPr>
    </w:p>
    <w:p w14:paraId="45C6380C" w14:textId="60611008" w:rsidR="00652E6F" w:rsidRDefault="00652E6F" w:rsidP="009947A7">
      <w:pPr>
        <w:rPr>
          <w:bCs/>
          <w:lang w:val="en-US"/>
        </w:rPr>
      </w:pPr>
    </w:p>
    <w:p w14:paraId="06B0DD6C" w14:textId="4A2B3BE5" w:rsidR="00652E6F" w:rsidRDefault="00652E6F" w:rsidP="009947A7">
      <w:pPr>
        <w:rPr>
          <w:bCs/>
          <w:lang w:val="en-US"/>
        </w:rPr>
      </w:pPr>
    </w:p>
    <w:p w14:paraId="77A59ADA" w14:textId="27329528" w:rsidR="00652E6F" w:rsidRDefault="00652E6F" w:rsidP="009947A7">
      <w:pPr>
        <w:rPr>
          <w:bCs/>
          <w:lang w:val="en-US"/>
        </w:rPr>
      </w:pPr>
    </w:p>
    <w:p w14:paraId="5A90F207" w14:textId="05A1CFDD" w:rsidR="00652E6F" w:rsidRDefault="00652E6F" w:rsidP="009947A7">
      <w:pPr>
        <w:rPr>
          <w:bCs/>
          <w:lang w:val="en-US"/>
        </w:rPr>
      </w:pPr>
    </w:p>
    <w:p w14:paraId="2BAFF22E" w14:textId="53DE8CFD" w:rsidR="00652E6F" w:rsidRPr="00292DFD" w:rsidRDefault="00652E6F" w:rsidP="00292DFD">
      <w:pPr>
        <w:pStyle w:val="Heading3"/>
        <w:shd w:val="clear" w:color="auto" w:fill="FFFFFF"/>
        <w:spacing w:before="186"/>
        <w:rPr>
          <w:rFonts w:eastAsia="Times New Roman"/>
          <w:color w:val="000000"/>
          <w:sz w:val="27"/>
          <w:szCs w:val="27"/>
          <w:lang w:val="en-US"/>
        </w:rPr>
      </w:pPr>
      <w:r w:rsidRPr="00652E6F">
        <w:rPr>
          <w:color w:val="000000"/>
          <w:lang w:val="en-US"/>
        </w:rPr>
        <w:lastRenderedPageBreak/>
        <w:t>The influence of colonized countries on countries they colonize</w:t>
      </w:r>
    </w:p>
    <w:p w14:paraId="1ED2AC19" w14:textId="1320F920" w:rsidR="00652E6F" w:rsidRDefault="00652E6F" w:rsidP="009947A7">
      <w:pPr>
        <w:rPr>
          <w:bCs/>
          <w:lang w:val="en-US"/>
        </w:rPr>
      </w:pPr>
    </w:p>
    <w:p w14:paraId="73020362" w14:textId="4CE93A8C" w:rsidR="00652E6F" w:rsidRDefault="00652E6F" w:rsidP="009947A7">
      <w:pPr>
        <w:rPr>
          <w:bCs/>
          <w:lang w:val="en-US"/>
        </w:rPr>
      </w:pPr>
      <w:r>
        <w:rPr>
          <w:noProof/>
        </w:rPr>
        <w:drawing>
          <wp:inline distT="0" distB="0" distL="0" distR="0" wp14:anchorId="2A77FDA1" wp14:editId="0B67698F">
            <wp:extent cx="7012902"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21988" cy="1449676"/>
                    </a:xfrm>
                    <a:prstGeom prst="rect">
                      <a:avLst/>
                    </a:prstGeom>
                  </pic:spPr>
                </pic:pic>
              </a:graphicData>
            </a:graphic>
          </wp:inline>
        </w:drawing>
      </w:r>
    </w:p>
    <w:p w14:paraId="1516C923" w14:textId="262EF937" w:rsidR="00652E6F" w:rsidRDefault="00652E6F" w:rsidP="009947A7">
      <w:pPr>
        <w:rPr>
          <w:bCs/>
          <w:lang w:val="en-US"/>
        </w:rPr>
      </w:pPr>
    </w:p>
    <w:p w14:paraId="1DD7E054" w14:textId="77777777" w:rsidR="00652E6F" w:rsidRPr="00652E6F" w:rsidRDefault="00652E6F" w:rsidP="00652E6F">
      <w:pPr>
        <w:shd w:val="clear" w:color="auto" w:fill="FFFFFF"/>
        <w:spacing w:before="100" w:beforeAutospacing="1" w:after="100" w:afterAutospacing="1" w:line="240" w:lineRule="auto"/>
        <w:ind w:left="360"/>
        <w:rPr>
          <w:rFonts w:eastAsia="Times New Roman"/>
          <w:color w:val="000000"/>
          <w:lang w:val="en-US"/>
        </w:rPr>
      </w:pPr>
      <w:r w:rsidRPr="00652E6F">
        <w:rPr>
          <w:rFonts w:eastAsia="Times New Roman"/>
          <w:color w:val="000000"/>
          <w:lang w:val="en-US"/>
        </w:rPr>
        <w:t>The graph shows the relation between the colonizing countries which are Costa Rica and Colombia, and the country that colonized them which was Spain. Spain has a lower Inflation rate compared to the countries that it has colonized.</w:t>
      </w:r>
    </w:p>
    <w:p w14:paraId="731B80FA" w14:textId="012FFA66" w:rsidR="00652E6F" w:rsidRDefault="00652E6F" w:rsidP="009947A7">
      <w:pPr>
        <w:rPr>
          <w:bCs/>
          <w:lang w:val="en-US"/>
        </w:rPr>
      </w:pPr>
    </w:p>
    <w:p w14:paraId="28A5CD09" w14:textId="1A3E900B" w:rsidR="00652E6F" w:rsidRDefault="00652E6F" w:rsidP="009947A7">
      <w:pPr>
        <w:rPr>
          <w:bCs/>
          <w:lang w:val="en-US"/>
        </w:rPr>
      </w:pPr>
      <w:r>
        <w:rPr>
          <w:noProof/>
        </w:rPr>
        <w:drawing>
          <wp:inline distT="0" distB="0" distL="0" distR="0" wp14:anchorId="6D28C0EC" wp14:editId="0A1642FC">
            <wp:extent cx="6932930" cy="147002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32930" cy="1470025"/>
                    </a:xfrm>
                    <a:prstGeom prst="rect">
                      <a:avLst/>
                    </a:prstGeom>
                  </pic:spPr>
                </pic:pic>
              </a:graphicData>
            </a:graphic>
          </wp:inline>
        </w:drawing>
      </w:r>
    </w:p>
    <w:p w14:paraId="4B75E358" w14:textId="049F7C77" w:rsidR="00652E6F" w:rsidRDefault="00652E6F" w:rsidP="009947A7">
      <w:pPr>
        <w:rPr>
          <w:bCs/>
          <w:lang w:val="en-US"/>
        </w:rPr>
      </w:pPr>
    </w:p>
    <w:p w14:paraId="2054E9D0" w14:textId="6CF7BA04" w:rsidR="00652E6F" w:rsidRPr="00652E6F" w:rsidRDefault="00652E6F" w:rsidP="00292DFD">
      <w:pPr>
        <w:shd w:val="clear" w:color="auto" w:fill="FFFFFF"/>
        <w:spacing w:before="100" w:beforeAutospacing="1" w:after="100" w:afterAutospacing="1" w:line="240" w:lineRule="auto"/>
        <w:ind w:left="360"/>
        <w:rPr>
          <w:rFonts w:eastAsia="Times New Roman"/>
          <w:color w:val="000000"/>
          <w:lang w:val="en-US"/>
        </w:rPr>
      </w:pPr>
      <w:r w:rsidRPr="00652E6F">
        <w:rPr>
          <w:rFonts w:eastAsia="Times New Roman"/>
          <w:color w:val="000000"/>
          <w:lang w:val="en-US"/>
        </w:rPr>
        <w:t xml:space="preserve">Another example is France which is the colonizing country, and the ones that were colonized are Burkina Faso and Haiti. France has a stable economy Inflation over the years without any massive changes. While Haiti and Burkina Faso have seen some dramatical changes over the </w:t>
      </w:r>
      <w:r w:rsidR="00292DFD" w:rsidRPr="00652E6F">
        <w:rPr>
          <w:rFonts w:eastAsia="Times New Roman"/>
          <w:color w:val="000000"/>
          <w:lang w:val="en-US"/>
        </w:rPr>
        <w:t>years.</w:t>
      </w:r>
      <w:r w:rsidR="00292DFD">
        <w:rPr>
          <w:rFonts w:eastAsia="Times New Roman"/>
          <w:color w:val="000000"/>
          <w:lang w:val="en-US"/>
        </w:rPr>
        <w:t xml:space="preserve"> These</w:t>
      </w:r>
      <w:r>
        <w:rPr>
          <w:rFonts w:eastAsia="Times New Roman"/>
          <w:color w:val="000000"/>
          <w:lang w:val="en-US"/>
        </w:rPr>
        <w:t xml:space="preserve"> are some examples of the impact of colonization from the countries that were colonized. Colonizing a country leaves some inflation impact even after years of Independence.</w:t>
      </w:r>
    </w:p>
    <w:p w14:paraId="4657561A" w14:textId="1F8EF4D2" w:rsidR="00652E6F" w:rsidRDefault="00652E6F" w:rsidP="009947A7">
      <w:pPr>
        <w:rPr>
          <w:bCs/>
          <w:lang w:val="en-US"/>
        </w:rPr>
      </w:pPr>
    </w:p>
    <w:p w14:paraId="6B778469" w14:textId="77777777" w:rsidR="00652E6F" w:rsidRPr="00652E6F" w:rsidRDefault="00652E6F" w:rsidP="00652E6F">
      <w:pPr>
        <w:pStyle w:val="Heading3"/>
        <w:shd w:val="clear" w:color="auto" w:fill="FFFFFF"/>
        <w:spacing w:before="186"/>
        <w:rPr>
          <w:rFonts w:eastAsia="Times New Roman"/>
          <w:color w:val="000000"/>
          <w:sz w:val="27"/>
          <w:szCs w:val="27"/>
          <w:lang w:val="en-US"/>
        </w:rPr>
      </w:pPr>
      <w:r w:rsidRPr="00652E6F">
        <w:rPr>
          <w:color w:val="000000"/>
          <w:lang w:val="en-US"/>
        </w:rPr>
        <w:t>Colonized countries that have better Inflation Rate then non colonized countries</w:t>
      </w:r>
    </w:p>
    <w:p w14:paraId="4A52D9CE" w14:textId="677A928B" w:rsidR="00652E6F" w:rsidRDefault="00652E6F" w:rsidP="009947A7">
      <w:pPr>
        <w:rPr>
          <w:bCs/>
          <w:lang w:val="en-US"/>
        </w:rPr>
      </w:pPr>
    </w:p>
    <w:p w14:paraId="6454CF1D" w14:textId="249A659A" w:rsidR="00652E6F" w:rsidRDefault="00652E6F" w:rsidP="009947A7">
      <w:pPr>
        <w:rPr>
          <w:bCs/>
          <w:lang w:val="en-US"/>
        </w:rPr>
      </w:pPr>
    </w:p>
    <w:p w14:paraId="52388528" w14:textId="39A3FD4F" w:rsidR="00652E6F" w:rsidRDefault="00652E6F" w:rsidP="009947A7">
      <w:pPr>
        <w:rPr>
          <w:bCs/>
          <w:lang w:val="en-US"/>
        </w:rPr>
      </w:pPr>
      <w:r>
        <w:rPr>
          <w:noProof/>
        </w:rPr>
        <w:drawing>
          <wp:inline distT="0" distB="0" distL="0" distR="0" wp14:anchorId="63398741" wp14:editId="64F7F51C">
            <wp:extent cx="6932930" cy="1440180"/>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32930" cy="1440180"/>
                    </a:xfrm>
                    <a:prstGeom prst="rect">
                      <a:avLst/>
                    </a:prstGeom>
                  </pic:spPr>
                </pic:pic>
              </a:graphicData>
            </a:graphic>
          </wp:inline>
        </w:drawing>
      </w:r>
    </w:p>
    <w:p w14:paraId="44692715" w14:textId="110D382F" w:rsidR="00652E6F" w:rsidRDefault="00652E6F" w:rsidP="009947A7">
      <w:pPr>
        <w:rPr>
          <w:bCs/>
          <w:lang w:val="en-US"/>
        </w:rPr>
      </w:pPr>
    </w:p>
    <w:p w14:paraId="45120535" w14:textId="0728F353" w:rsidR="00292DFD" w:rsidRPr="00292DFD" w:rsidRDefault="00292DFD" w:rsidP="00292DFD">
      <w:pPr>
        <w:spacing w:line="240" w:lineRule="auto"/>
        <w:rPr>
          <w:rFonts w:eastAsia="Times New Roman"/>
          <w:color w:val="000000"/>
          <w:lang w:val="en-US"/>
        </w:rPr>
      </w:pPr>
      <w:r w:rsidRPr="00292DFD">
        <w:rPr>
          <w:rFonts w:eastAsia="Times New Roman"/>
          <w:color w:val="000000"/>
          <w:lang w:val="en-US"/>
        </w:rPr>
        <w:t>The United States and Canada gained their independence before 1960, this graph shows that the United Kingdom which were the ones who colonized the United States and Canada, have a lower Inflation Rate throughout the years. The graph shows an Increasing Inflation Rate in the 1974 due to the world being unprepared for higher oil prices, cars were not fuel efficient and there were fewer alternatives to oil. Canada and United States handled their Inflation better than the country which colonized them. This proves that not all colonized countries are the same with dealing with Inflation, being colonized does not mean the country will have a high Inflation Rate.</w:t>
      </w:r>
    </w:p>
    <w:p w14:paraId="43311799" w14:textId="4D632F15" w:rsidR="00652E6F" w:rsidRDefault="00652E6F" w:rsidP="009947A7">
      <w:pPr>
        <w:rPr>
          <w:bCs/>
          <w:lang w:val="en-US"/>
        </w:rPr>
      </w:pPr>
    </w:p>
    <w:p w14:paraId="5E134A46" w14:textId="29FDB3BF" w:rsidR="00292DFD" w:rsidRPr="00292DFD" w:rsidRDefault="00292DFD" w:rsidP="00292DFD">
      <w:pPr>
        <w:pStyle w:val="Heading3"/>
        <w:shd w:val="clear" w:color="auto" w:fill="FFFFFF"/>
        <w:spacing w:before="186"/>
        <w:rPr>
          <w:rFonts w:eastAsia="Times New Roman"/>
          <w:color w:val="000000"/>
          <w:sz w:val="27"/>
          <w:szCs w:val="27"/>
          <w:lang w:val="en-US"/>
        </w:rPr>
      </w:pPr>
      <w:r w:rsidRPr="00292DFD">
        <w:rPr>
          <w:color w:val="000000"/>
          <w:lang w:val="en-US"/>
        </w:rPr>
        <w:lastRenderedPageBreak/>
        <w:t>Random</w:t>
      </w:r>
      <w:r>
        <w:rPr>
          <w:color w:val="000000"/>
          <w:lang w:val="en-US"/>
        </w:rPr>
        <w:t xml:space="preserve"> </w:t>
      </w:r>
      <w:r w:rsidRPr="00292DFD">
        <w:rPr>
          <w:color w:val="000000"/>
          <w:lang w:val="en-US"/>
        </w:rPr>
        <w:t>Forest</w:t>
      </w:r>
      <w:r>
        <w:rPr>
          <w:color w:val="000000"/>
          <w:lang w:val="en-US"/>
        </w:rPr>
        <w:t xml:space="preserve"> </w:t>
      </w:r>
      <w:r w:rsidRPr="00292DFD">
        <w:rPr>
          <w:color w:val="000000"/>
          <w:lang w:val="en-US"/>
        </w:rPr>
        <w:t>Classification to check if the Inflation Rate next year will be higher or lower</w:t>
      </w:r>
    </w:p>
    <w:p w14:paraId="7112250C" w14:textId="6530EBFF" w:rsidR="00652E6F" w:rsidRDefault="00292DFD" w:rsidP="009947A7">
      <w:pPr>
        <w:rPr>
          <w:bCs/>
          <w:lang w:val="en-US"/>
        </w:rPr>
      </w:pPr>
      <w:r>
        <w:rPr>
          <w:noProof/>
        </w:rPr>
        <w:drawing>
          <wp:anchor distT="0" distB="0" distL="114300" distR="114300" simplePos="0" relativeHeight="251685888" behindDoc="0" locked="0" layoutInCell="1" allowOverlap="1" wp14:anchorId="0BF46EB5" wp14:editId="0FA9B343">
            <wp:simplePos x="0" y="0"/>
            <wp:positionH relativeFrom="column">
              <wp:posOffset>143510</wp:posOffset>
            </wp:positionH>
            <wp:positionV relativeFrom="paragraph">
              <wp:posOffset>795020</wp:posOffset>
            </wp:positionV>
            <wp:extent cx="3352800" cy="3429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52800" cy="342900"/>
                    </a:xfrm>
                    <a:prstGeom prst="rect">
                      <a:avLst/>
                    </a:prstGeom>
                  </pic:spPr>
                </pic:pic>
              </a:graphicData>
            </a:graphic>
          </wp:anchor>
        </w:drawing>
      </w:r>
      <w:r>
        <w:rPr>
          <w:noProof/>
        </w:rPr>
        <w:drawing>
          <wp:anchor distT="0" distB="0" distL="114300" distR="114300" simplePos="0" relativeHeight="251686912" behindDoc="1" locked="0" layoutInCell="1" allowOverlap="1" wp14:anchorId="7C86BA2B" wp14:editId="107C7AC3">
            <wp:simplePos x="0" y="0"/>
            <wp:positionH relativeFrom="margin">
              <wp:posOffset>3854450</wp:posOffset>
            </wp:positionH>
            <wp:positionV relativeFrom="paragraph">
              <wp:posOffset>322580</wp:posOffset>
            </wp:positionV>
            <wp:extent cx="335280" cy="3554492"/>
            <wp:effectExtent l="0" t="0" r="762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6141" cy="356361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18F3D825" wp14:editId="026FFF69">
            <wp:simplePos x="0" y="0"/>
            <wp:positionH relativeFrom="column">
              <wp:posOffset>5759450</wp:posOffset>
            </wp:positionH>
            <wp:positionV relativeFrom="paragraph">
              <wp:posOffset>238760</wp:posOffset>
            </wp:positionV>
            <wp:extent cx="1040674" cy="364236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40674" cy="3642360"/>
                    </a:xfrm>
                    <a:prstGeom prst="rect">
                      <a:avLst/>
                    </a:prstGeom>
                  </pic:spPr>
                </pic:pic>
              </a:graphicData>
            </a:graphic>
          </wp:anchor>
        </w:drawing>
      </w:r>
    </w:p>
    <w:p w14:paraId="6E4ABE3B" w14:textId="795F8A4C" w:rsidR="00292DFD" w:rsidRDefault="00292DFD" w:rsidP="009947A7">
      <w:pPr>
        <w:rPr>
          <w:bCs/>
          <w:lang w:val="en-US"/>
        </w:rPr>
      </w:pPr>
    </w:p>
    <w:p w14:paraId="4DF116E3" w14:textId="3507E166" w:rsidR="00292DFD" w:rsidRDefault="00292DFD" w:rsidP="009947A7">
      <w:pPr>
        <w:rPr>
          <w:bCs/>
          <w:lang w:val="en-US"/>
        </w:rPr>
      </w:pPr>
    </w:p>
    <w:p w14:paraId="0A5EE538" w14:textId="758C3CAE" w:rsidR="00292DFD" w:rsidRDefault="00292DFD" w:rsidP="009947A7">
      <w:pPr>
        <w:rPr>
          <w:bCs/>
          <w:lang w:val="en-US"/>
        </w:rPr>
      </w:pPr>
    </w:p>
    <w:p w14:paraId="61CD47FF" w14:textId="2DE8085D" w:rsidR="00292DFD" w:rsidRDefault="00292DFD" w:rsidP="009947A7">
      <w:pPr>
        <w:rPr>
          <w:bCs/>
          <w:lang w:val="en-US"/>
        </w:rPr>
      </w:pPr>
      <w:r>
        <w:rPr>
          <w:bCs/>
          <w:lang w:val="en-US"/>
        </w:rPr>
        <w:t>By using X as the country, we want to classify and Y as the Yes and No factor. We are able to use Random Forest Classifier to predict the result. Although the accuracy of the model is at 71%. It provides a look into the result.</w:t>
      </w:r>
      <w:r w:rsidR="002021BA">
        <w:rPr>
          <w:bCs/>
          <w:lang w:val="en-US"/>
        </w:rPr>
        <w:t xml:space="preserve"> The training set of the model will consist of 90% of the data within the dataset while the testing model will consist of 10% from the training set.</w:t>
      </w:r>
    </w:p>
    <w:p w14:paraId="648387E2" w14:textId="77777777" w:rsidR="00292DFD" w:rsidRDefault="00292DFD" w:rsidP="009947A7">
      <w:pPr>
        <w:rPr>
          <w:bCs/>
          <w:lang w:val="en-US"/>
        </w:rPr>
      </w:pPr>
    </w:p>
    <w:p w14:paraId="2000C6EA" w14:textId="7DF768F3" w:rsidR="00292DFD" w:rsidRDefault="00292DFD" w:rsidP="009947A7">
      <w:pPr>
        <w:rPr>
          <w:bCs/>
          <w:lang w:val="en-US"/>
        </w:rPr>
      </w:pPr>
      <w:r>
        <w:rPr>
          <w:noProof/>
        </w:rPr>
        <w:drawing>
          <wp:inline distT="0" distB="0" distL="0" distR="0" wp14:anchorId="17821F9A" wp14:editId="76030B04">
            <wp:extent cx="2038350" cy="333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8350" cy="333375"/>
                    </a:xfrm>
                    <a:prstGeom prst="rect">
                      <a:avLst/>
                    </a:prstGeom>
                  </pic:spPr>
                </pic:pic>
              </a:graphicData>
            </a:graphic>
          </wp:inline>
        </w:drawing>
      </w:r>
      <w:r>
        <w:rPr>
          <w:bCs/>
          <w:lang w:val="en-US"/>
        </w:rPr>
        <w:t xml:space="preserve"> </w:t>
      </w:r>
    </w:p>
    <w:p w14:paraId="310E63A5" w14:textId="77777777" w:rsidR="00292DFD" w:rsidRDefault="00292DFD" w:rsidP="009947A7">
      <w:pPr>
        <w:rPr>
          <w:bCs/>
          <w:lang w:val="en-US"/>
        </w:rPr>
      </w:pPr>
    </w:p>
    <w:p w14:paraId="0199F6DC" w14:textId="6898EA20" w:rsidR="00292DFD" w:rsidRPr="00292DFD" w:rsidRDefault="00292DFD" w:rsidP="009947A7">
      <w:pPr>
        <w:rPr>
          <w:bCs/>
          <w:lang w:val="en-US"/>
        </w:rPr>
      </w:pPr>
      <w:r w:rsidRPr="00292DFD">
        <w:rPr>
          <w:bCs/>
          <w:lang w:val="en-US"/>
        </w:rPr>
        <w:t xml:space="preserve">The results showcase the value of 1 </w:t>
      </w:r>
      <w:r w:rsidRPr="00292DFD">
        <w:rPr>
          <w:color w:val="000000"/>
          <w:shd w:val="clear" w:color="auto" w:fill="FFFFFF"/>
          <w:lang w:val="en-US"/>
        </w:rPr>
        <w:t xml:space="preserve">which is no, the model suggests that Austria will not have a higher Inflation Rate </w:t>
      </w:r>
      <w:r w:rsidR="002021BA">
        <w:rPr>
          <w:color w:val="000000"/>
          <w:shd w:val="clear" w:color="auto" w:fill="FFFFFF"/>
          <w:lang w:val="en-US"/>
        </w:rPr>
        <w:t>in the year 2022</w:t>
      </w:r>
      <w:r>
        <w:rPr>
          <w:color w:val="000000"/>
          <w:shd w:val="clear" w:color="auto" w:fill="FFFFFF"/>
          <w:lang w:val="en-US"/>
        </w:rPr>
        <w:t xml:space="preserve"> since its Inflation Rate was already at 3% in 2021, the model has a 71% confidence that 2022 Austria will not have a higher Inflation Rate</w:t>
      </w:r>
      <w:r w:rsidRPr="00292DFD">
        <w:rPr>
          <w:color w:val="000000"/>
          <w:shd w:val="clear" w:color="auto" w:fill="FFFFFF"/>
          <w:lang w:val="en-US"/>
        </w:rPr>
        <w:t>.</w:t>
      </w:r>
    </w:p>
    <w:p w14:paraId="35BB4094" w14:textId="6BA9373B" w:rsidR="00292DFD" w:rsidRDefault="00292DFD" w:rsidP="009947A7">
      <w:pPr>
        <w:rPr>
          <w:bCs/>
          <w:lang w:val="en-US"/>
        </w:rPr>
      </w:pPr>
    </w:p>
    <w:p w14:paraId="55B8C346" w14:textId="2C28438D" w:rsidR="00292DFD" w:rsidRDefault="00292DFD" w:rsidP="009947A7">
      <w:pPr>
        <w:rPr>
          <w:bCs/>
          <w:lang w:val="en-US"/>
        </w:rPr>
      </w:pPr>
    </w:p>
    <w:p w14:paraId="1FB43A03" w14:textId="60224AFF" w:rsidR="00292DFD" w:rsidRDefault="00292DFD" w:rsidP="009947A7">
      <w:pPr>
        <w:rPr>
          <w:bCs/>
          <w:lang w:val="en-US"/>
        </w:rPr>
      </w:pPr>
    </w:p>
    <w:p w14:paraId="1EA40489" w14:textId="154EC4D4" w:rsidR="00292DFD" w:rsidRDefault="00292DFD" w:rsidP="009947A7">
      <w:pPr>
        <w:rPr>
          <w:bCs/>
          <w:lang w:val="en-US"/>
        </w:rPr>
      </w:pPr>
    </w:p>
    <w:p w14:paraId="09E1B051" w14:textId="3235C8DA" w:rsidR="00292DFD" w:rsidRDefault="00292DFD" w:rsidP="009947A7">
      <w:pPr>
        <w:rPr>
          <w:bCs/>
          <w:lang w:val="en-US"/>
        </w:rPr>
      </w:pPr>
    </w:p>
    <w:p w14:paraId="54671A3A" w14:textId="12660468" w:rsidR="00292DFD" w:rsidRDefault="00292DFD" w:rsidP="009947A7">
      <w:pPr>
        <w:rPr>
          <w:bCs/>
          <w:lang w:val="en-US"/>
        </w:rPr>
      </w:pPr>
    </w:p>
    <w:p w14:paraId="6EC3BB62" w14:textId="65F881E1" w:rsidR="00292DFD" w:rsidRDefault="00292DFD" w:rsidP="009947A7">
      <w:pPr>
        <w:rPr>
          <w:bCs/>
          <w:lang w:val="en-US"/>
        </w:rPr>
      </w:pPr>
    </w:p>
    <w:p w14:paraId="099B8882" w14:textId="2ED088B1" w:rsidR="00292DFD" w:rsidRDefault="00292DFD" w:rsidP="009947A7">
      <w:pPr>
        <w:rPr>
          <w:bCs/>
          <w:lang w:val="en-US"/>
        </w:rPr>
      </w:pPr>
    </w:p>
    <w:p w14:paraId="1118C140" w14:textId="6FF2B2E0" w:rsidR="00292DFD" w:rsidRDefault="00292DFD" w:rsidP="009947A7">
      <w:pPr>
        <w:rPr>
          <w:bCs/>
          <w:lang w:val="en-US"/>
        </w:rPr>
      </w:pPr>
    </w:p>
    <w:p w14:paraId="4CC53223" w14:textId="44213ECF" w:rsidR="00A95656" w:rsidRDefault="00A95656" w:rsidP="009947A7">
      <w:pPr>
        <w:rPr>
          <w:bCs/>
          <w:lang w:val="en-US"/>
        </w:rPr>
      </w:pPr>
    </w:p>
    <w:p w14:paraId="4A7359B9" w14:textId="4645F5D5" w:rsidR="00A95656" w:rsidRDefault="00A95656" w:rsidP="009947A7">
      <w:pPr>
        <w:rPr>
          <w:bCs/>
          <w:lang w:val="en-US"/>
        </w:rPr>
      </w:pPr>
    </w:p>
    <w:p w14:paraId="04F4CE3D" w14:textId="3E98B62E" w:rsidR="00A95656" w:rsidRDefault="00A95656" w:rsidP="009947A7">
      <w:pPr>
        <w:rPr>
          <w:bCs/>
          <w:lang w:val="en-US"/>
        </w:rPr>
      </w:pPr>
    </w:p>
    <w:p w14:paraId="0391C926" w14:textId="0ADE6065" w:rsidR="00A95656" w:rsidRDefault="00A95656" w:rsidP="009947A7">
      <w:pPr>
        <w:rPr>
          <w:bCs/>
          <w:lang w:val="en-US"/>
        </w:rPr>
      </w:pPr>
    </w:p>
    <w:p w14:paraId="1024AEE7" w14:textId="6A568DD6" w:rsidR="00A95656" w:rsidRDefault="00A95656" w:rsidP="009947A7">
      <w:pPr>
        <w:rPr>
          <w:bCs/>
          <w:lang w:val="en-US"/>
        </w:rPr>
      </w:pPr>
    </w:p>
    <w:p w14:paraId="158C343E" w14:textId="3EBCFEC6" w:rsidR="00A95656" w:rsidRDefault="00A95656" w:rsidP="009947A7">
      <w:pPr>
        <w:rPr>
          <w:bCs/>
          <w:lang w:val="en-US"/>
        </w:rPr>
      </w:pPr>
    </w:p>
    <w:p w14:paraId="7386BA02" w14:textId="129AD4E4" w:rsidR="00A95656" w:rsidRDefault="00A95656" w:rsidP="009947A7">
      <w:pPr>
        <w:rPr>
          <w:bCs/>
          <w:lang w:val="en-US"/>
        </w:rPr>
      </w:pPr>
    </w:p>
    <w:p w14:paraId="4BDBF4F8" w14:textId="5051A5C2" w:rsidR="00A95656" w:rsidRDefault="00A95656" w:rsidP="009947A7">
      <w:pPr>
        <w:rPr>
          <w:bCs/>
          <w:lang w:val="en-US"/>
        </w:rPr>
      </w:pPr>
    </w:p>
    <w:p w14:paraId="6E40A200" w14:textId="435B8DA0" w:rsidR="00A95656" w:rsidRDefault="00A95656" w:rsidP="00A95656">
      <w:pPr>
        <w:jc w:val="center"/>
        <w:rPr>
          <w:b/>
          <w:sz w:val="30"/>
          <w:szCs w:val="30"/>
          <w:u w:val="single"/>
          <w:lang w:val="en-US"/>
        </w:rPr>
      </w:pPr>
      <w:r>
        <w:rPr>
          <w:b/>
          <w:sz w:val="30"/>
          <w:szCs w:val="30"/>
          <w:u w:val="single"/>
          <w:lang w:val="en-US"/>
        </w:rPr>
        <w:lastRenderedPageBreak/>
        <w:t>Discussion</w:t>
      </w:r>
    </w:p>
    <w:p w14:paraId="6750F13F" w14:textId="2AB72C1F" w:rsidR="00A95656" w:rsidRDefault="00A95656" w:rsidP="009947A7">
      <w:pPr>
        <w:rPr>
          <w:bCs/>
          <w:lang w:val="en-US"/>
        </w:rPr>
      </w:pPr>
    </w:p>
    <w:p w14:paraId="50245D21" w14:textId="4C4B1DA7" w:rsidR="00A95656" w:rsidRDefault="00DB2BB6" w:rsidP="009947A7">
      <w:pPr>
        <w:rPr>
          <w:bCs/>
          <w:lang w:val="en-US"/>
        </w:rPr>
      </w:pPr>
      <w:r>
        <w:rPr>
          <w:noProof/>
        </w:rPr>
        <w:drawing>
          <wp:inline distT="0" distB="0" distL="0" distR="0" wp14:anchorId="78BD7EB5" wp14:editId="4E90AAF4">
            <wp:extent cx="6932930" cy="15436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32930" cy="1543685"/>
                    </a:xfrm>
                    <a:prstGeom prst="rect">
                      <a:avLst/>
                    </a:prstGeom>
                  </pic:spPr>
                </pic:pic>
              </a:graphicData>
            </a:graphic>
          </wp:inline>
        </w:drawing>
      </w:r>
    </w:p>
    <w:p w14:paraId="329FF649" w14:textId="25BB1354" w:rsidR="000C0207" w:rsidRDefault="00DB2BB6" w:rsidP="009947A7">
      <w:pPr>
        <w:rPr>
          <w:bCs/>
          <w:lang w:val="en-US"/>
        </w:rPr>
      </w:pPr>
      <w:r>
        <w:rPr>
          <w:bCs/>
          <w:lang w:val="en-US"/>
        </w:rPr>
        <w:t xml:space="preserve">  This graph is a representation of colonized and non-colonized country. Australia is a country which was colonized by the United Kingdom while Sweden is a country that has never been colonized. We can see the Inflation rate for both countries are relatively similar over the years. When Inflation rate raises, it happens to both countries. This is one of the examples of not all colonized countries will have higher Inflation then non-colonized countries. </w:t>
      </w:r>
    </w:p>
    <w:p w14:paraId="5AFCF998" w14:textId="36003022" w:rsidR="000C0207" w:rsidRDefault="000C0207" w:rsidP="009947A7">
      <w:pPr>
        <w:rPr>
          <w:bCs/>
          <w:lang w:val="en-US"/>
        </w:rPr>
      </w:pPr>
    </w:p>
    <w:p w14:paraId="4043621E" w14:textId="61F01CBF" w:rsidR="000C0207" w:rsidRDefault="00DB2BB6" w:rsidP="009947A7">
      <w:pPr>
        <w:rPr>
          <w:bCs/>
          <w:lang w:val="en-US"/>
        </w:rPr>
      </w:pPr>
      <w:r>
        <w:rPr>
          <w:bCs/>
          <w:lang w:val="en-US"/>
        </w:rPr>
        <w:t xml:space="preserve">  Next, we will be talking about the influence of countries that colonized other countries. </w:t>
      </w:r>
    </w:p>
    <w:p w14:paraId="10E64546" w14:textId="5651CDE0" w:rsidR="00DB2BB6" w:rsidRDefault="00DB2BB6" w:rsidP="009947A7">
      <w:pPr>
        <w:rPr>
          <w:bCs/>
          <w:lang w:val="en-US"/>
        </w:rPr>
      </w:pPr>
      <w:r>
        <w:rPr>
          <w:noProof/>
        </w:rPr>
        <w:drawing>
          <wp:inline distT="0" distB="0" distL="0" distR="0" wp14:anchorId="1B53DF0C" wp14:editId="31434C82">
            <wp:extent cx="6932930" cy="143141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32930" cy="1431412"/>
                    </a:xfrm>
                    <a:prstGeom prst="rect">
                      <a:avLst/>
                    </a:prstGeom>
                  </pic:spPr>
                </pic:pic>
              </a:graphicData>
            </a:graphic>
          </wp:inline>
        </w:drawing>
      </w:r>
    </w:p>
    <w:p w14:paraId="251FF6F5" w14:textId="102FE337" w:rsidR="00DB2BB6" w:rsidRDefault="00DB2BB6" w:rsidP="009947A7">
      <w:pPr>
        <w:rPr>
          <w:bCs/>
          <w:lang w:val="en-US"/>
        </w:rPr>
      </w:pPr>
      <w:r>
        <w:rPr>
          <w:bCs/>
          <w:lang w:val="en-US"/>
        </w:rPr>
        <w:t xml:space="preserve">  We can see the inflation rate of Spain, the country that colonized both Colombia and Costa Rica, </w:t>
      </w:r>
      <w:r w:rsidR="00833DA3">
        <w:rPr>
          <w:bCs/>
          <w:lang w:val="en-US"/>
        </w:rPr>
        <w:t>has never achieve a 20% Inflation rate over the period of 61 years. Although Colombia doesn’t have hyperinflation, their inflation rate is still higher than Spain, on the other hand, Costa Rica has had hyperinflation at some point of the countries’ independence. This does not provide enough evidence that Spain the country which colonized Costa Rica is the main caused of its Inflation rate. We will use another example.</w:t>
      </w:r>
    </w:p>
    <w:p w14:paraId="182C6D8E" w14:textId="7B739961" w:rsidR="00833DA3" w:rsidRDefault="00833DA3" w:rsidP="009947A7">
      <w:pPr>
        <w:rPr>
          <w:bCs/>
          <w:lang w:val="en-US"/>
        </w:rPr>
      </w:pPr>
    </w:p>
    <w:p w14:paraId="1CD0124E" w14:textId="4CF1DF7A" w:rsidR="00833DA3" w:rsidRDefault="00833DA3" w:rsidP="009947A7">
      <w:pPr>
        <w:rPr>
          <w:bCs/>
          <w:lang w:val="en-US"/>
        </w:rPr>
      </w:pPr>
      <w:r>
        <w:rPr>
          <w:noProof/>
        </w:rPr>
        <w:drawing>
          <wp:inline distT="0" distB="0" distL="0" distR="0" wp14:anchorId="76172994" wp14:editId="36D6BC8E">
            <wp:extent cx="6932930" cy="14700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32930" cy="1470025"/>
                    </a:xfrm>
                    <a:prstGeom prst="rect">
                      <a:avLst/>
                    </a:prstGeom>
                  </pic:spPr>
                </pic:pic>
              </a:graphicData>
            </a:graphic>
          </wp:inline>
        </w:drawing>
      </w:r>
    </w:p>
    <w:p w14:paraId="53836874" w14:textId="65E4DEA1" w:rsidR="000C0207" w:rsidRDefault="00833DA3" w:rsidP="009947A7">
      <w:pPr>
        <w:rPr>
          <w:bCs/>
          <w:lang w:val="en-US"/>
        </w:rPr>
      </w:pPr>
      <w:r>
        <w:rPr>
          <w:bCs/>
          <w:lang w:val="en-US"/>
        </w:rPr>
        <w:t xml:space="preserve">  France is the country that colonized both Haiti and Burkina Faso. Both colonized countries </w:t>
      </w:r>
      <w:r w:rsidR="000668CA">
        <w:rPr>
          <w:bCs/>
          <w:lang w:val="en-US"/>
        </w:rPr>
        <w:t>have</w:t>
      </w:r>
      <w:r>
        <w:rPr>
          <w:bCs/>
          <w:lang w:val="en-US"/>
        </w:rPr>
        <w:t xml:space="preserve"> had unstable economy over the years since their independence from France. </w:t>
      </w:r>
      <w:r w:rsidR="000668CA">
        <w:rPr>
          <w:bCs/>
          <w:lang w:val="en-US"/>
        </w:rPr>
        <w:t xml:space="preserve">Haiti and Burkina Faso both have periods of hyperinflation and has never had a period of economy stability like France. France’s economy has never differ away more </w:t>
      </w:r>
      <w:proofErr w:type="spellStart"/>
      <w:r w:rsidR="000668CA">
        <w:rPr>
          <w:bCs/>
          <w:lang w:val="en-US"/>
        </w:rPr>
        <w:t>then</w:t>
      </w:r>
      <w:proofErr w:type="spellEnd"/>
      <w:r w:rsidR="000668CA">
        <w:rPr>
          <w:bCs/>
          <w:lang w:val="en-US"/>
        </w:rPr>
        <w:t xml:space="preserve"> 5% over the period of 61 years.</w:t>
      </w:r>
    </w:p>
    <w:p w14:paraId="27E6EF4F" w14:textId="61778197" w:rsidR="000668CA" w:rsidRDefault="000668CA" w:rsidP="009947A7">
      <w:pPr>
        <w:rPr>
          <w:bCs/>
          <w:lang w:val="en-US"/>
        </w:rPr>
      </w:pPr>
    </w:p>
    <w:p w14:paraId="40B35A2B" w14:textId="3B96F512" w:rsidR="000668CA" w:rsidRDefault="000668CA" w:rsidP="009947A7">
      <w:pPr>
        <w:rPr>
          <w:bCs/>
          <w:lang w:val="en-US"/>
        </w:rPr>
      </w:pPr>
    </w:p>
    <w:p w14:paraId="75034831" w14:textId="77777777" w:rsidR="000668CA" w:rsidRDefault="000668CA" w:rsidP="009947A7">
      <w:pPr>
        <w:rPr>
          <w:bCs/>
          <w:lang w:val="en-US"/>
        </w:rPr>
      </w:pPr>
    </w:p>
    <w:p w14:paraId="35B95E68" w14:textId="23678AE8" w:rsidR="000668CA" w:rsidRDefault="000668CA" w:rsidP="009947A7">
      <w:pPr>
        <w:rPr>
          <w:bCs/>
          <w:lang w:val="en-US"/>
        </w:rPr>
      </w:pPr>
    </w:p>
    <w:p w14:paraId="5648B8ED" w14:textId="78345C27" w:rsidR="000668CA" w:rsidRDefault="000668CA" w:rsidP="009947A7">
      <w:pPr>
        <w:rPr>
          <w:bCs/>
          <w:lang w:val="en-US"/>
        </w:rPr>
      </w:pPr>
      <w:r>
        <w:rPr>
          <w:noProof/>
        </w:rPr>
        <w:lastRenderedPageBreak/>
        <w:drawing>
          <wp:inline distT="0" distB="0" distL="0" distR="0" wp14:anchorId="7DAFB9AC" wp14:editId="0914A616">
            <wp:extent cx="6932930" cy="1440180"/>
            <wp:effectExtent l="0" t="0" r="127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32930" cy="1440180"/>
                    </a:xfrm>
                    <a:prstGeom prst="rect">
                      <a:avLst/>
                    </a:prstGeom>
                  </pic:spPr>
                </pic:pic>
              </a:graphicData>
            </a:graphic>
          </wp:inline>
        </w:drawing>
      </w:r>
    </w:p>
    <w:p w14:paraId="0BC02CEC" w14:textId="4FDF230B" w:rsidR="000668CA" w:rsidRDefault="000668CA" w:rsidP="009947A7">
      <w:pPr>
        <w:rPr>
          <w:bCs/>
          <w:lang w:val="en-US"/>
        </w:rPr>
      </w:pPr>
      <w:r>
        <w:rPr>
          <w:bCs/>
          <w:lang w:val="en-US"/>
        </w:rPr>
        <w:t>On the other hand, United States and Canada both have a stable economy and lower Inflation rate then the United Kingdom which had colonized both countries. This is an example of not all colonized countries are influence by colonizing countries.</w:t>
      </w:r>
    </w:p>
    <w:p w14:paraId="23D85856" w14:textId="2B9C9877" w:rsidR="000C0207" w:rsidRDefault="000C0207" w:rsidP="009947A7">
      <w:pPr>
        <w:rPr>
          <w:bCs/>
          <w:lang w:val="en-US"/>
        </w:rPr>
      </w:pPr>
    </w:p>
    <w:p w14:paraId="46956E9E" w14:textId="6DC18148" w:rsidR="000C0207" w:rsidRDefault="000C0207" w:rsidP="009947A7">
      <w:pPr>
        <w:rPr>
          <w:bCs/>
          <w:lang w:val="en-US"/>
        </w:rPr>
      </w:pPr>
    </w:p>
    <w:p w14:paraId="338997D9" w14:textId="409340DD" w:rsidR="000C0207" w:rsidRDefault="000C0207" w:rsidP="009947A7">
      <w:pPr>
        <w:rPr>
          <w:bCs/>
          <w:lang w:val="en-US"/>
        </w:rPr>
      </w:pPr>
    </w:p>
    <w:p w14:paraId="6C2C40BD" w14:textId="78BC866C" w:rsidR="000C0207" w:rsidRDefault="000C0207" w:rsidP="009947A7">
      <w:pPr>
        <w:rPr>
          <w:bCs/>
          <w:lang w:val="en-US"/>
        </w:rPr>
      </w:pPr>
    </w:p>
    <w:p w14:paraId="737DCF7F" w14:textId="3C8E3B7D" w:rsidR="000C0207" w:rsidRDefault="000C0207" w:rsidP="009947A7">
      <w:pPr>
        <w:rPr>
          <w:bCs/>
          <w:lang w:val="en-US"/>
        </w:rPr>
      </w:pPr>
    </w:p>
    <w:p w14:paraId="378D0A18" w14:textId="38C912D6" w:rsidR="000C0207" w:rsidRDefault="000C0207" w:rsidP="009947A7">
      <w:pPr>
        <w:rPr>
          <w:bCs/>
          <w:lang w:val="en-US"/>
        </w:rPr>
      </w:pPr>
    </w:p>
    <w:p w14:paraId="14E46699" w14:textId="1940C0AB" w:rsidR="000C0207" w:rsidRDefault="000C0207" w:rsidP="009947A7">
      <w:pPr>
        <w:rPr>
          <w:bCs/>
          <w:lang w:val="en-US"/>
        </w:rPr>
      </w:pPr>
    </w:p>
    <w:p w14:paraId="642C25BA" w14:textId="0CB046F6" w:rsidR="000C0207" w:rsidRDefault="000C0207" w:rsidP="009947A7">
      <w:pPr>
        <w:rPr>
          <w:bCs/>
          <w:lang w:val="en-US"/>
        </w:rPr>
      </w:pPr>
    </w:p>
    <w:p w14:paraId="619EFE8B" w14:textId="2B97F6A9" w:rsidR="000C0207" w:rsidRDefault="000C0207" w:rsidP="009947A7">
      <w:pPr>
        <w:rPr>
          <w:bCs/>
          <w:lang w:val="en-US"/>
        </w:rPr>
      </w:pPr>
    </w:p>
    <w:p w14:paraId="7FDE74E7" w14:textId="1437B503" w:rsidR="000C0207" w:rsidRDefault="000C0207" w:rsidP="009947A7">
      <w:pPr>
        <w:rPr>
          <w:bCs/>
          <w:lang w:val="en-US"/>
        </w:rPr>
      </w:pPr>
    </w:p>
    <w:p w14:paraId="3827E791" w14:textId="6DEB7758" w:rsidR="000C0207" w:rsidRDefault="000C0207" w:rsidP="009947A7">
      <w:pPr>
        <w:rPr>
          <w:bCs/>
          <w:lang w:val="en-US"/>
        </w:rPr>
      </w:pPr>
    </w:p>
    <w:p w14:paraId="7D4E6AB8" w14:textId="44610982" w:rsidR="000C0207" w:rsidRDefault="000C0207" w:rsidP="009947A7">
      <w:pPr>
        <w:rPr>
          <w:bCs/>
          <w:lang w:val="en-US"/>
        </w:rPr>
      </w:pPr>
    </w:p>
    <w:p w14:paraId="59B69305" w14:textId="4C331C01" w:rsidR="000C0207" w:rsidRDefault="000C0207" w:rsidP="009947A7">
      <w:pPr>
        <w:rPr>
          <w:bCs/>
          <w:lang w:val="en-US"/>
        </w:rPr>
      </w:pPr>
    </w:p>
    <w:p w14:paraId="5FC62F7F" w14:textId="511912DF" w:rsidR="000C0207" w:rsidRDefault="000C0207" w:rsidP="009947A7">
      <w:pPr>
        <w:rPr>
          <w:bCs/>
          <w:lang w:val="en-US"/>
        </w:rPr>
      </w:pPr>
    </w:p>
    <w:p w14:paraId="49F5D8E4" w14:textId="778E8189" w:rsidR="000C0207" w:rsidRDefault="000C0207" w:rsidP="009947A7">
      <w:pPr>
        <w:rPr>
          <w:bCs/>
          <w:lang w:val="en-US"/>
        </w:rPr>
      </w:pPr>
    </w:p>
    <w:p w14:paraId="310C5563" w14:textId="4134911B" w:rsidR="000C0207" w:rsidRDefault="000C0207" w:rsidP="009947A7">
      <w:pPr>
        <w:rPr>
          <w:bCs/>
          <w:lang w:val="en-US"/>
        </w:rPr>
      </w:pPr>
    </w:p>
    <w:p w14:paraId="18AF7FFE" w14:textId="1FCDFC2E" w:rsidR="000C0207" w:rsidRDefault="000C0207" w:rsidP="009947A7">
      <w:pPr>
        <w:rPr>
          <w:bCs/>
          <w:lang w:val="en-US"/>
        </w:rPr>
      </w:pPr>
    </w:p>
    <w:p w14:paraId="3C50406F" w14:textId="6DC4C65A" w:rsidR="000C0207" w:rsidRDefault="000C0207" w:rsidP="009947A7">
      <w:pPr>
        <w:rPr>
          <w:bCs/>
          <w:lang w:val="en-US"/>
        </w:rPr>
      </w:pPr>
    </w:p>
    <w:p w14:paraId="30FA5758" w14:textId="0EF58D22" w:rsidR="000C0207" w:rsidRDefault="000C0207" w:rsidP="009947A7">
      <w:pPr>
        <w:rPr>
          <w:bCs/>
          <w:lang w:val="en-US"/>
        </w:rPr>
      </w:pPr>
    </w:p>
    <w:p w14:paraId="7D3413BC" w14:textId="51E610F3" w:rsidR="000C0207" w:rsidRDefault="000C0207" w:rsidP="009947A7">
      <w:pPr>
        <w:rPr>
          <w:bCs/>
          <w:lang w:val="en-US"/>
        </w:rPr>
      </w:pPr>
    </w:p>
    <w:p w14:paraId="02252BA6" w14:textId="67082BF6" w:rsidR="000C0207" w:rsidRDefault="000C0207" w:rsidP="009947A7">
      <w:pPr>
        <w:rPr>
          <w:bCs/>
          <w:lang w:val="en-US"/>
        </w:rPr>
      </w:pPr>
    </w:p>
    <w:p w14:paraId="3F8B6019" w14:textId="60F286DB" w:rsidR="000C0207" w:rsidRDefault="000C0207" w:rsidP="009947A7">
      <w:pPr>
        <w:rPr>
          <w:bCs/>
          <w:lang w:val="en-US"/>
        </w:rPr>
      </w:pPr>
    </w:p>
    <w:p w14:paraId="532C6F5A" w14:textId="6AB8A9D5" w:rsidR="000C0207" w:rsidRDefault="000C0207" w:rsidP="009947A7">
      <w:pPr>
        <w:rPr>
          <w:bCs/>
          <w:lang w:val="en-US"/>
        </w:rPr>
      </w:pPr>
    </w:p>
    <w:p w14:paraId="49583DEC" w14:textId="594C7600" w:rsidR="000C0207" w:rsidRDefault="000C0207" w:rsidP="009947A7">
      <w:pPr>
        <w:rPr>
          <w:bCs/>
          <w:lang w:val="en-US"/>
        </w:rPr>
      </w:pPr>
    </w:p>
    <w:p w14:paraId="6557D416" w14:textId="75703405" w:rsidR="000C0207" w:rsidRDefault="000C0207" w:rsidP="009947A7">
      <w:pPr>
        <w:rPr>
          <w:bCs/>
          <w:lang w:val="en-US"/>
        </w:rPr>
      </w:pPr>
    </w:p>
    <w:p w14:paraId="6C889076" w14:textId="4E1AE764" w:rsidR="000C0207" w:rsidRDefault="000C0207" w:rsidP="009947A7">
      <w:pPr>
        <w:rPr>
          <w:bCs/>
          <w:lang w:val="en-US"/>
        </w:rPr>
      </w:pPr>
    </w:p>
    <w:p w14:paraId="792BD026" w14:textId="20DD466E" w:rsidR="000C0207" w:rsidRDefault="000C0207" w:rsidP="009947A7">
      <w:pPr>
        <w:rPr>
          <w:bCs/>
          <w:lang w:val="en-US"/>
        </w:rPr>
      </w:pPr>
    </w:p>
    <w:p w14:paraId="63E3B0EB" w14:textId="310701BC" w:rsidR="000C0207" w:rsidRDefault="000C0207" w:rsidP="009947A7">
      <w:pPr>
        <w:rPr>
          <w:bCs/>
          <w:lang w:val="en-US"/>
        </w:rPr>
      </w:pPr>
    </w:p>
    <w:p w14:paraId="74DA6561" w14:textId="79704381" w:rsidR="000C0207" w:rsidRDefault="000C0207" w:rsidP="009947A7">
      <w:pPr>
        <w:rPr>
          <w:bCs/>
          <w:lang w:val="en-US"/>
        </w:rPr>
      </w:pPr>
    </w:p>
    <w:p w14:paraId="62DAA313" w14:textId="78AEE970" w:rsidR="000C0207" w:rsidRDefault="000C0207" w:rsidP="009947A7">
      <w:pPr>
        <w:rPr>
          <w:bCs/>
          <w:lang w:val="en-US"/>
        </w:rPr>
      </w:pPr>
    </w:p>
    <w:p w14:paraId="693E7036" w14:textId="1B63B1A5" w:rsidR="000C0207" w:rsidRDefault="000C0207" w:rsidP="009947A7">
      <w:pPr>
        <w:rPr>
          <w:bCs/>
          <w:lang w:val="en-US"/>
        </w:rPr>
      </w:pPr>
    </w:p>
    <w:p w14:paraId="5AA2BB3D" w14:textId="2FF60B1F" w:rsidR="000C0207" w:rsidRDefault="000C0207" w:rsidP="009947A7">
      <w:pPr>
        <w:rPr>
          <w:bCs/>
          <w:lang w:val="en-US"/>
        </w:rPr>
      </w:pPr>
    </w:p>
    <w:p w14:paraId="0D1576B0" w14:textId="0B76E9ED" w:rsidR="000C0207" w:rsidRDefault="000C0207" w:rsidP="009947A7">
      <w:pPr>
        <w:rPr>
          <w:bCs/>
          <w:lang w:val="en-US"/>
        </w:rPr>
      </w:pPr>
    </w:p>
    <w:p w14:paraId="6BF8CE1C" w14:textId="4307FE09" w:rsidR="000C0207" w:rsidRDefault="000C0207" w:rsidP="009947A7">
      <w:pPr>
        <w:rPr>
          <w:bCs/>
          <w:lang w:val="en-US"/>
        </w:rPr>
      </w:pPr>
    </w:p>
    <w:p w14:paraId="24A96E79" w14:textId="12FFCB36" w:rsidR="000C0207" w:rsidRDefault="000C0207" w:rsidP="009947A7">
      <w:pPr>
        <w:rPr>
          <w:bCs/>
          <w:lang w:val="en-US"/>
        </w:rPr>
      </w:pPr>
    </w:p>
    <w:p w14:paraId="7B7B54AC" w14:textId="6FBDFC0B" w:rsidR="000C0207" w:rsidRDefault="000C0207" w:rsidP="009947A7">
      <w:pPr>
        <w:rPr>
          <w:bCs/>
          <w:lang w:val="en-US"/>
        </w:rPr>
      </w:pPr>
    </w:p>
    <w:p w14:paraId="667B12E0" w14:textId="1A901656" w:rsidR="009F19EF" w:rsidRDefault="009F19EF" w:rsidP="009947A7">
      <w:pPr>
        <w:rPr>
          <w:bCs/>
          <w:lang w:val="en-US"/>
        </w:rPr>
      </w:pPr>
    </w:p>
    <w:p w14:paraId="24B5977E" w14:textId="658183BB" w:rsidR="009F19EF" w:rsidRDefault="009F19EF" w:rsidP="009947A7">
      <w:pPr>
        <w:rPr>
          <w:bCs/>
          <w:lang w:val="en-US"/>
        </w:rPr>
      </w:pPr>
    </w:p>
    <w:p w14:paraId="34A7774C" w14:textId="17987AB3" w:rsidR="009F19EF" w:rsidRDefault="009F19EF" w:rsidP="009947A7">
      <w:pPr>
        <w:rPr>
          <w:bCs/>
          <w:lang w:val="en-US"/>
        </w:rPr>
      </w:pPr>
    </w:p>
    <w:p w14:paraId="4FA7E192" w14:textId="76856EE2" w:rsidR="009F19EF" w:rsidRDefault="009F19EF" w:rsidP="009947A7">
      <w:pPr>
        <w:rPr>
          <w:bCs/>
          <w:lang w:val="en-US"/>
        </w:rPr>
      </w:pPr>
    </w:p>
    <w:p w14:paraId="77FBD3ED" w14:textId="77777777" w:rsidR="009F19EF" w:rsidRDefault="009F19EF" w:rsidP="009947A7">
      <w:pPr>
        <w:rPr>
          <w:bCs/>
          <w:lang w:val="en-US"/>
        </w:rPr>
      </w:pPr>
    </w:p>
    <w:p w14:paraId="511B54A8" w14:textId="73EB50C2" w:rsidR="000C0207" w:rsidRDefault="000C0207" w:rsidP="000C0207">
      <w:pPr>
        <w:jc w:val="center"/>
        <w:rPr>
          <w:b/>
          <w:sz w:val="30"/>
          <w:szCs w:val="30"/>
          <w:u w:val="single"/>
          <w:lang w:val="en-US"/>
        </w:rPr>
      </w:pPr>
      <w:r>
        <w:rPr>
          <w:b/>
          <w:sz w:val="30"/>
          <w:szCs w:val="30"/>
          <w:u w:val="single"/>
          <w:lang w:val="en-US"/>
        </w:rPr>
        <w:lastRenderedPageBreak/>
        <w:t>Conclusion</w:t>
      </w:r>
    </w:p>
    <w:p w14:paraId="6343F8AB" w14:textId="41A7B434" w:rsidR="000C0207" w:rsidRDefault="000C0207" w:rsidP="009947A7">
      <w:pPr>
        <w:rPr>
          <w:bCs/>
          <w:lang w:val="en-US"/>
        </w:rPr>
      </w:pPr>
    </w:p>
    <w:p w14:paraId="59B900F0" w14:textId="2965CD0F" w:rsidR="000C0207" w:rsidRDefault="000C0207" w:rsidP="009947A7">
      <w:pPr>
        <w:rPr>
          <w:bCs/>
          <w:lang w:val="en-US"/>
        </w:rPr>
      </w:pPr>
    </w:p>
    <w:p w14:paraId="420FD54D" w14:textId="0082118B" w:rsidR="000C0207" w:rsidRPr="000C0207" w:rsidRDefault="00227A8A" w:rsidP="000C0207">
      <w:pPr>
        <w:jc w:val="both"/>
        <w:rPr>
          <w:lang w:val="en-US"/>
        </w:rPr>
      </w:pPr>
      <w:r>
        <w:rPr>
          <w:color w:val="000000"/>
          <w:shd w:val="clear" w:color="auto" w:fill="FFFFFF"/>
          <w:lang w:val="en-US"/>
        </w:rPr>
        <w:t xml:space="preserve">The purpose of this study was to find out if the history of colonization influences the inflation rate of colonized countries. The hypothesis propose was the countries colonized have a higher inflation rate than countries without historical colonization. </w:t>
      </w:r>
      <w:r w:rsidR="000C0207">
        <w:rPr>
          <w:color w:val="000000"/>
          <w:shd w:val="clear" w:color="auto" w:fill="FFFFFF"/>
          <w:lang w:val="en-US"/>
        </w:rPr>
        <w:t>Colonized Countries have on average higher Inflation Rates compared to their non-colonized counterparts.</w:t>
      </w:r>
      <w:r w:rsidR="008F72B0">
        <w:rPr>
          <w:color w:val="000000"/>
          <w:shd w:val="clear" w:color="auto" w:fill="FFFFFF"/>
          <w:lang w:val="en-US"/>
        </w:rPr>
        <w:t xml:space="preserve"> The Inflation rate of colonized countries tend to have a period of dramatic hyperinflation then the inflation rate will decrease over a few years.</w:t>
      </w:r>
      <w:r w:rsidR="000C0207">
        <w:rPr>
          <w:color w:val="000000"/>
          <w:shd w:val="clear" w:color="auto" w:fill="FFFFFF"/>
          <w:lang w:val="en-US"/>
        </w:rPr>
        <w:t xml:space="preserve"> </w:t>
      </w:r>
      <w:r w:rsidR="00BA3A44">
        <w:rPr>
          <w:color w:val="000000"/>
          <w:shd w:val="clear" w:color="auto" w:fill="FFFFFF"/>
          <w:lang w:val="en-US"/>
        </w:rPr>
        <w:t xml:space="preserve">Compared to colonized countries where their inflation normally will increase within 2 or 3% over some years then return to normal. </w:t>
      </w:r>
      <w:r w:rsidR="000C0207">
        <w:rPr>
          <w:color w:val="000000"/>
          <w:shd w:val="clear" w:color="auto" w:fill="FFFFFF"/>
          <w:lang w:val="en-US"/>
        </w:rPr>
        <w:t>Colonizing countries does have some impact on their Inflation Rate</w:t>
      </w:r>
      <w:r w:rsidR="0030711D">
        <w:rPr>
          <w:color w:val="000000"/>
          <w:shd w:val="clear" w:color="auto" w:fill="FFFFFF"/>
          <w:lang w:val="en-US"/>
        </w:rPr>
        <w:t xml:space="preserve"> for the majority</w:t>
      </w:r>
      <w:r w:rsidR="000C0207">
        <w:rPr>
          <w:color w:val="000000"/>
          <w:shd w:val="clear" w:color="auto" w:fill="FFFFFF"/>
          <w:lang w:val="en-US"/>
        </w:rPr>
        <w:t xml:space="preserve"> but it does not remain the same for </w:t>
      </w:r>
      <w:r w:rsidR="0030711D">
        <w:rPr>
          <w:color w:val="000000"/>
          <w:shd w:val="clear" w:color="auto" w:fill="FFFFFF"/>
          <w:lang w:val="en-US"/>
        </w:rPr>
        <w:t>countries like Australia and United States</w:t>
      </w:r>
      <w:r w:rsidR="000C0207">
        <w:rPr>
          <w:color w:val="000000"/>
          <w:shd w:val="clear" w:color="auto" w:fill="FFFFFF"/>
          <w:lang w:val="en-US"/>
        </w:rPr>
        <w:t xml:space="preserve">. Some </w:t>
      </w:r>
      <w:r w:rsidR="00E95425">
        <w:rPr>
          <w:color w:val="000000"/>
          <w:shd w:val="clear" w:color="auto" w:fill="FFFFFF"/>
          <w:lang w:val="en-US"/>
        </w:rPr>
        <w:t xml:space="preserve">colonized </w:t>
      </w:r>
      <w:r w:rsidR="000C0207">
        <w:rPr>
          <w:color w:val="000000"/>
          <w:shd w:val="clear" w:color="auto" w:fill="FFFFFF"/>
          <w:lang w:val="en-US"/>
        </w:rPr>
        <w:t xml:space="preserve">countries can have a lower Inflation Rate than the </w:t>
      </w:r>
      <w:r w:rsidR="00E95425">
        <w:rPr>
          <w:color w:val="000000"/>
          <w:shd w:val="clear" w:color="auto" w:fill="FFFFFF"/>
          <w:lang w:val="en-US"/>
        </w:rPr>
        <w:t>non-colonized countries.</w:t>
      </w:r>
      <w:r w:rsidR="000C0207">
        <w:rPr>
          <w:color w:val="000000"/>
          <w:shd w:val="clear" w:color="auto" w:fill="FFFFFF"/>
          <w:lang w:val="en-US"/>
        </w:rPr>
        <w:t xml:space="preserve"> Variously factors contribute to Inflation, although colonizing has some Impact</w:t>
      </w:r>
      <w:r w:rsidR="00E95425">
        <w:rPr>
          <w:color w:val="000000"/>
          <w:shd w:val="clear" w:color="auto" w:fill="FFFFFF"/>
          <w:lang w:val="en-US"/>
        </w:rPr>
        <w:t xml:space="preserve"> to countries that have a weak economy but</w:t>
      </w:r>
      <w:r w:rsidR="000C0207">
        <w:rPr>
          <w:color w:val="000000"/>
          <w:shd w:val="clear" w:color="auto" w:fill="FFFFFF"/>
          <w:lang w:val="en-US"/>
        </w:rPr>
        <w:t xml:space="preserve"> it is not the deciding factor of Inflation</w:t>
      </w:r>
      <w:r w:rsidR="00E95425">
        <w:rPr>
          <w:color w:val="000000"/>
          <w:shd w:val="clear" w:color="auto" w:fill="FFFFFF"/>
          <w:lang w:val="en-US"/>
        </w:rPr>
        <w:t xml:space="preserve"> for colonized countries. Countries that have a high Inflation rate are often </w:t>
      </w:r>
      <w:r w:rsidR="00B25297">
        <w:rPr>
          <w:color w:val="000000"/>
          <w:shd w:val="clear" w:color="auto" w:fill="FFFFFF"/>
          <w:lang w:val="en-US"/>
        </w:rPr>
        <w:t>affected</w:t>
      </w:r>
      <w:r w:rsidR="00E95425">
        <w:rPr>
          <w:color w:val="000000"/>
          <w:shd w:val="clear" w:color="auto" w:fill="FFFFFF"/>
          <w:lang w:val="en-US"/>
        </w:rPr>
        <w:t xml:space="preserve"> by war, high price fluctuation of local products, sudden price increase of imported goods. </w:t>
      </w:r>
    </w:p>
    <w:p w14:paraId="41787212" w14:textId="44BCEA2A" w:rsidR="000C0207" w:rsidRDefault="000C0207" w:rsidP="009947A7">
      <w:pPr>
        <w:rPr>
          <w:bCs/>
          <w:lang w:val="en-US"/>
        </w:rPr>
      </w:pPr>
    </w:p>
    <w:p w14:paraId="1E702DFE" w14:textId="50A12FDB" w:rsidR="000C0207" w:rsidRDefault="000C0207" w:rsidP="009947A7">
      <w:pPr>
        <w:rPr>
          <w:bCs/>
          <w:lang w:val="en-US"/>
        </w:rPr>
      </w:pPr>
    </w:p>
    <w:p w14:paraId="52B5C271" w14:textId="21F159BF" w:rsidR="000C0207" w:rsidRDefault="000C0207" w:rsidP="009947A7">
      <w:pPr>
        <w:rPr>
          <w:bCs/>
          <w:lang w:val="en-US"/>
        </w:rPr>
      </w:pPr>
    </w:p>
    <w:p w14:paraId="430CAF0E" w14:textId="58A48E8A" w:rsidR="000C0207" w:rsidRDefault="000C0207" w:rsidP="009947A7">
      <w:pPr>
        <w:rPr>
          <w:bCs/>
          <w:lang w:val="en-US"/>
        </w:rPr>
      </w:pPr>
    </w:p>
    <w:p w14:paraId="3BFD37E6" w14:textId="7C563E61" w:rsidR="000C0207" w:rsidRDefault="000C0207" w:rsidP="009947A7">
      <w:pPr>
        <w:rPr>
          <w:bCs/>
          <w:lang w:val="en-US"/>
        </w:rPr>
      </w:pPr>
    </w:p>
    <w:p w14:paraId="13A4088D" w14:textId="16E8BFB3" w:rsidR="000C0207" w:rsidRDefault="000C0207" w:rsidP="009947A7">
      <w:pPr>
        <w:rPr>
          <w:bCs/>
          <w:lang w:val="en-US"/>
        </w:rPr>
      </w:pPr>
    </w:p>
    <w:p w14:paraId="7A0EEB86" w14:textId="296E680C" w:rsidR="000C0207" w:rsidRDefault="000C0207" w:rsidP="009947A7">
      <w:pPr>
        <w:rPr>
          <w:bCs/>
          <w:lang w:val="en-US"/>
        </w:rPr>
      </w:pPr>
    </w:p>
    <w:p w14:paraId="0B9A4B49" w14:textId="3946E877" w:rsidR="000C0207" w:rsidRDefault="000C0207" w:rsidP="009947A7">
      <w:pPr>
        <w:rPr>
          <w:bCs/>
          <w:lang w:val="en-US"/>
        </w:rPr>
      </w:pPr>
    </w:p>
    <w:p w14:paraId="7050F8DD" w14:textId="6D683C1B" w:rsidR="000C0207" w:rsidRDefault="000C0207" w:rsidP="009947A7">
      <w:pPr>
        <w:rPr>
          <w:bCs/>
          <w:lang w:val="en-US"/>
        </w:rPr>
      </w:pPr>
    </w:p>
    <w:p w14:paraId="52D6C188" w14:textId="13CB63A3" w:rsidR="000C0207" w:rsidRDefault="000C0207" w:rsidP="009947A7">
      <w:pPr>
        <w:rPr>
          <w:bCs/>
          <w:lang w:val="en-US"/>
        </w:rPr>
      </w:pPr>
    </w:p>
    <w:p w14:paraId="7CBA26E6" w14:textId="0C7338B9" w:rsidR="000C0207" w:rsidRDefault="000C0207" w:rsidP="009947A7">
      <w:pPr>
        <w:rPr>
          <w:bCs/>
          <w:lang w:val="en-US"/>
        </w:rPr>
      </w:pPr>
    </w:p>
    <w:p w14:paraId="3B53CBBA" w14:textId="18BB7318" w:rsidR="000C0207" w:rsidRDefault="000C0207" w:rsidP="009947A7">
      <w:pPr>
        <w:rPr>
          <w:bCs/>
          <w:lang w:val="en-US"/>
        </w:rPr>
      </w:pPr>
    </w:p>
    <w:p w14:paraId="6A3B0EFF" w14:textId="76BB3E13" w:rsidR="000C0207" w:rsidRDefault="000C0207" w:rsidP="009947A7">
      <w:pPr>
        <w:rPr>
          <w:bCs/>
          <w:lang w:val="en-US"/>
        </w:rPr>
      </w:pPr>
    </w:p>
    <w:p w14:paraId="08495F42" w14:textId="21A05E34" w:rsidR="000C0207" w:rsidRDefault="000C0207" w:rsidP="009947A7">
      <w:pPr>
        <w:rPr>
          <w:bCs/>
          <w:lang w:val="en-US"/>
        </w:rPr>
      </w:pPr>
    </w:p>
    <w:p w14:paraId="204AB993" w14:textId="6DBDF738" w:rsidR="000C0207" w:rsidRDefault="000C0207" w:rsidP="009947A7">
      <w:pPr>
        <w:rPr>
          <w:bCs/>
          <w:lang w:val="en-US"/>
        </w:rPr>
      </w:pPr>
    </w:p>
    <w:p w14:paraId="2BC20FBD" w14:textId="4EE28AD2" w:rsidR="000C0207" w:rsidRDefault="000C0207" w:rsidP="009947A7">
      <w:pPr>
        <w:rPr>
          <w:bCs/>
          <w:lang w:val="en-US"/>
        </w:rPr>
      </w:pPr>
    </w:p>
    <w:p w14:paraId="63F466DD" w14:textId="321B1E8D" w:rsidR="000C0207" w:rsidRDefault="000C0207" w:rsidP="009947A7">
      <w:pPr>
        <w:rPr>
          <w:bCs/>
          <w:lang w:val="en-US"/>
        </w:rPr>
      </w:pPr>
    </w:p>
    <w:p w14:paraId="556FE123" w14:textId="401CD45B" w:rsidR="000C0207" w:rsidRDefault="000C0207" w:rsidP="009947A7">
      <w:pPr>
        <w:rPr>
          <w:bCs/>
          <w:lang w:val="en-US"/>
        </w:rPr>
      </w:pPr>
    </w:p>
    <w:p w14:paraId="2D0B7C54" w14:textId="2CAD711E" w:rsidR="000C0207" w:rsidRDefault="000C0207" w:rsidP="009947A7">
      <w:pPr>
        <w:rPr>
          <w:bCs/>
          <w:lang w:val="en-US"/>
        </w:rPr>
      </w:pPr>
    </w:p>
    <w:p w14:paraId="14D95422" w14:textId="707D53B9" w:rsidR="000C0207" w:rsidRDefault="000C0207" w:rsidP="009947A7">
      <w:pPr>
        <w:rPr>
          <w:bCs/>
          <w:lang w:val="en-US"/>
        </w:rPr>
      </w:pPr>
    </w:p>
    <w:p w14:paraId="1301C2F7" w14:textId="45A140CB" w:rsidR="000C0207" w:rsidRDefault="000C0207" w:rsidP="009947A7">
      <w:pPr>
        <w:rPr>
          <w:bCs/>
          <w:lang w:val="en-US"/>
        </w:rPr>
      </w:pPr>
    </w:p>
    <w:p w14:paraId="563F7506" w14:textId="5B7959BE" w:rsidR="000C0207" w:rsidRDefault="000C0207" w:rsidP="009947A7">
      <w:pPr>
        <w:rPr>
          <w:bCs/>
          <w:lang w:val="en-US"/>
        </w:rPr>
      </w:pPr>
    </w:p>
    <w:p w14:paraId="5974C3CF" w14:textId="6F88CAB7" w:rsidR="000C0207" w:rsidRDefault="000C0207" w:rsidP="009947A7">
      <w:pPr>
        <w:rPr>
          <w:bCs/>
          <w:lang w:val="en-US"/>
        </w:rPr>
      </w:pPr>
    </w:p>
    <w:p w14:paraId="6DD5CB9C" w14:textId="3DF106B3" w:rsidR="000C0207" w:rsidRDefault="000C0207" w:rsidP="009947A7">
      <w:pPr>
        <w:rPr>
          <w:bCs/>
          <w:lang w:val="en-US"/>
        </w:rPr>
      </w:pPr>
    </w:p>
    <w:p w14:paraId="629AD193" w14:textId="6866D85B" w:rsidR="000C0207" w:rsidRDefault="000C0207" w:rsidP="009947A7">
      <w:pPr>
        <w:rPr>
          <w:bCs/>
          <w:lang w:val="en-US"/>
        </w:rPr>
      </w:pPr>
    </w:p>
    <w:p w14:paraId="4C8700BC" w14:textId="723418CA" w:rsidR="000C0207" w:rsidRDefault="000C0207" w:rsidP="009947A7">
      <w:pPr>
        <w:rPr>
          <w:bCs/>
          <w:lang w:val="en-US"/>
        </w:rPr>
      </w:pPr>
    </w:p>
    <w:p w14:paraId="53A7FE2F" w14:textId="6ECF3434" w:rsidR="000C0207" w:rsidRDefault="000C0207" w:rsidP="009947A7">
      <w:pPr>
        <w:rPr>
          <w:bCs/>
          <w:lang w:val="en-US"/>
        </w:rPr>
      </w:pPr>
    </w:p>
    <w:p w14:paraId="1E1294A5" w14:textId="49DD4B31" w:rsidR="000C0207" w:rsidRDefault="000C0207" w:rsidP="009947A7">
      <w:pPr>
        <w:rPr>
          <w:bCs/>
          <w:lang w:val="en-US"/>
        </w:rPr>
      </w:pPr>
    </w:p>
    <w:p w14:paraId="499A7B0E" w14:textId="466FA346" w:rsidR="000C0207" w:rsidRDefault="000C0207" w:rsidP="009947A7">
      <w:pPr>
        <w:rPr>
          <w:bCs/>
          <w:lang w:val="en-US"/>
        </w:rPr>
      </w:pPr>
    </w:p>
    <w:p w14:paraId="43D79071" w14:textId="3FCD1AFD" w:rsidR="000C0207" w:rsidRDefault="000C0207" w:rsidP="009947A7">
      <w:pPr>
        <w:rPr>
          <w:bCs/>
          <w:lang w:val="en-US"/>
        </w:rPr>
      </w:pPr>
    </w:p>
    <w:p w14:paraId="3A9130E1" w14:textId="6F0D00D3" w:rsidR="000C0207" w:rsidRDefault="000C0207" w:rsidP="009947A7">
      <w:pPr>
        <w:rPr>
          <w:bCs/>
          <w:lang w:val="en-US"/>
        </w:rPr>
      </w:pPr>
    </w:p>
    <w:p w14:paraId="60E59DBB" w14:textId="63E0EB2B" w:rsidR="000C0207" w:rsidRDefault="000C0207" w:rsidP="009947A7">
      <w:pPr>
        <w:rPr>
          <w:bCs/>
          <w:lang w:val="en-US"/>
        </w:rPr>
      </w:pPr>
    </w:p>
    <w:p w14:paraId="46AAC177" w14:textId="1FCCBAD7" w:rsidR="000C0207" w:rsidRDefault="000C0207" w:rsidP="009947A7">
      <w:pPr>
        <w:rPr>
          <w:bCs/>
          <w:lang w:val="en-US"/>
        </w:rPr>
      </w:pPr>
    </w:p>
    <w:p w14:paraId="0C287DF6" w14:textId="0874EE28" w:rsidR="000C0207" w:rsidRDefault="000C0207" w:rsidP="009947A7">
      <w:pPr>
        <w:rPr>
          <w:bCs/>
          <w:lang w:val="en-US"/>
        </w:rPr>
      </w:pPr>
    </w:p>
    <w:p w14:paraId="08E13952" w14:textId="4360A886" w:rsidR="000C0207" w:rsidRDefault="000C0207" w:rsidP="009947A7">
      <w:pPr>
        <w:rPr>
          <w:bCs/>
          <w:lang w:val="en-US"/>
        </w:rPr>
      </w:pPr>
    </w:p>
    <w:p w14:paraId="6E2DFD2F" w14:textId="7556F27A" w:rsidR="000C0207" w:rsidRDefault="000C0207" w:rsidP="009947A7">
      <w:pPr>
        <w:rPr>
          <w:bCs/>
          <w:lang w:val="en-US"/>
        </w:rPr>
      </w:pPr>
    </w:p>
    <w:p w14:paraId="23A11CA5" w14:textId="76D4B630" w:rsidR="000C0207" w:rsidRDefault="000C0207" w:rsidP="009947A7">
      <w:pPr>
        <w:rPr>
          <w:bCs/>
          <w:lang w:val="en-US"/>
        </w:rPr>
      </w:pPr>
    </w:p>
    <w:p w14:paraId="595E3DE1" w14:textId="0F78D70E" w:rsidR="000C0207" w:rsidRDefault="000C0207" w:rsidP="009947A7">
      <w:pPr>
        <w:rPr>
          <w:bCs/>
          <w:lang w:val="en-US"/>
        </w:rPr>
      </w:pPr>
    </w:p>
    <w:p w14:paraId="4602AD45" w14:textId="77777777" w:rsidR="009F19EF" w:rsidRDefault="009F19EF" w:rsidP="009947A7">
      <w:pPr>
        <w:rPr>
          <w:bCs/>
          <w:lang w:val="en-US"/>
        </w:rPr>
      </w:pPr>
    </w:p>
    <w:p w14:paraId="70759952" w14:textId="18FA1052" w:rsidR="000C0207" w:rsidRDefault="000C0207" w:rsidP="000C0207">
      <w:pPr>
        <w:jc w:val="center"/>
        <w:rPr>
          <w:b/>
          <w:sz w:val="30"/>
          <w:szCs w:val="30"/>
          <w:u w:val="single"/>
          <w:lang w:val="en-US"/>
        </w:rPr>
      </w:pPr>
      <w:r>
        <w:rPr>
          <w:b/>
          <w:sz w:val="30"/>
          <w:szCs w:val="30"/>
          <w:u w:val="single"/>
          <w:lang w:val="en-US"/>
        </w:rPr>
        <w:t>Reference</w:t>
      </w:r>
    </w:p>
    <w:p w14:paraId="30CB21FD" w14:textId="7BE3A2D9" w:rsidR="000C0207" w:rsidRDefault="000C0207" w:rsidP="009947A7">
      <w:pPr>
        <w:rPr>
          <w:bCs/>
          <w:lang w:val="en-US"/>
        </w:rPr>
      </w:pPr>
    </w:p>
    <w:p w14:paraId="66EB6B05" w14:textId="5D0DF70F" w:rsidR="000C0207" w:rsidRDefault="00017F12" w:rsidP="00017F12">
      <w:pPr>
        <w:pStyle w:val="ListParagraph"/>
        <w:numPr>
          <w:ilvl w:val="0"/>
          <w:numId w:val="38"/>
        </w:numPr>
        <w:rPr>
          <w:bCs/>
          <w:lang w:val="en-US"/>
        </w:rPr>
      </w:pPr>
      <w:proofErr w:type="spellStart"/>
      <w:r>
        <w:rPr>
          <w:bCs/>
          <w:lang w:val="en-US"/>
        </w:rPr>
        <w:t>Sruthi.E.R</w:t>
      </w:r>
      <w:proofErr w:type="spellEnd"/>
      <w:r>
        <w:rPr>
          <w:bCs/>
          <w:lang w:val="en-US"/>
        </w:rPr>
        <w:t xml:space="preserve">.(2021, June 17). Understanding Random Forest Algorithm. Retrieved from </w:t>
      </w:r>
      <w:hyperlink r:id="rId24" w:anchor=":~:text=Random%20forest%20is%20a%20Supervised,average%20in%20case%20of%20regression" w:history="1">
        <w:r w:rsidRPr="002D7D07">
          <w:rPr>
            <w:rStyle w:val="Hyperlink"/>
            <w:bCs/>
            <w:lang w:val="en-US"/>
          </w:rPr>
          <w:t>https://www.analyticsvidhya.com/blog/2021/06/understanding-random-forest/#:~:text=Random%20forest%20is%20a%20Supervised,average%20in%20case%20of%20regression</w:t>
        </w:r>
      </w:hyperlink>
      <w:r w:rsidRPr="00017F12">
        <w:rPr>
          <w:bCs/>
          <w:lang w:val="en-US"/>
        </w:rPr>
        <w:t>.</w:t>
      </w:r>
    </w:p>
    <w:p w14:paraId="6906E83B" w14:textId="77777777" w:rsidR="00017F12" w:rsidRPr="00017F12" w:rsidRDefault="00017F12" w:rsidP="00017F12">
      <w:pPr>
        <w:pStyle w:val="ListParagraph"/>
        <w:numPr>
          <w:ilvl w:val="0"/>
          <w:numId w:val="38"/>
        </w:numPr>
        <w:rPr>
          <w:bCs/>
          <w:lang w:val="en-US"/>
        </w:rPr>
      </w:pPr>
      <w:r w:rsidRPr="00017F12">
        <w:rPr>
          <w:bCs/>
          <w:lang w:val="en-GB"/>
        </w:rPr>
        <w:t xml:space="preserve">Araujo, S.G., &amp; </w:t>
      </w:r>
      <w:proofErr w:type="spellStart"/>
      <w:r w:rsidRPr="00017F12">
        <w:rPr>
          <w:bCs/>
          <w:lang w:val="en-GB"/>
        </w:rPr>
        <w:t>Gaglianone</w:t>
      </w:r>
      <w:proofErr w:type="spellEnd"/>
      <w:r w:rsidRPr="00017F12">
        <w:rPr>
          <w:bCs/>
          <w:lang w:val="en-GB"/>
        </w:rPr>
        <w:t>, P.W. (2020, February 19). Machine learning methods for inaction forecasting in Brazil: new contenders versus classical models. Retrieved from</w:t>
      </w:r>
      <w:hyperlink r:id="rId25" w:history="1">
        <w:r w:rsidRPr="00017F12">
          <w:rPr>
            <w:rStyle w:val="Hyperlink"/>
            <w:bCs/>
            <w:lang w:val="en-GB"/>
          </w:rPr>
          <w:t xml:space="preserve"> </w:t>
        </w:r>
      </w:hyperlink>
      <w:hyperlink r:id="rId26" w:history="1">
        <w:r w:rsidRPr="00017F12">
          <w:rPr>
            <w:rStyle w:val="Hyperlink"/>
            <w:bCs/>
            <w:lang w:val="en-GB"/>
          </w:rPr>
          <w:t>https://www.cemla.org/</w:t>
        </w:r>
      </w:hyperlink>
      <w:hyperlink r:id="rId27" w:history="1">
        <w:r w:rsidRPr="00017F12">
          <w:rPr>
            <w:rStyle w:val="Hyperlink"/>
            <w:bCs/>
            <w:lang w:val="en-GB"/>
          </w:rPr>
          <w:t>actividades</w:t>
        </w:r>
      </w:hyperlink>
      <w:hyperlink r:id="rId28" w:history="1">
        <w:r w:rsidRPr="00017F12">
          <w:rPr>
            <w:rStyle w:val="Hyperlink"/>
            <w:bCs/>
            <w:lang w:val="en-GB"/>
          </w:rPr>
          <w:t>/2020-final/2020-10-xxv-meeting-cbrn/Session%202/3.%20Machine_Learning...%20Wagner%20Piazza.pdf</w:t>
        </w:r>
      </w:hyperlink>
      <w:r w:rsidRPr="00017F12">
        <w:rPr>
          <w:bCs/>
          <w:lang w:val="en-GB"/>
        </w:rPr>
        <w:t>.</w:t>
      </w:r>
    </w:p>
    <w:p w14:paraId="0E667ECE" w14:textId="77777777" w:rsidR="00017F12" w:rsidRPr="00017F12" w:rsidRDefault="00017F12" w:rsidP="00017F12">
      <w:pPr>
        <w:pStyle w:val="ListParagraph"/>
        <w:numPr>
          <w:ilvl w:val="0"/>
          <w:numId w:val="38"/>
        </w:numPr>
        <w:rPr>
          <w:bCs/>
          <w:lang w:val="en-US"/>
        </w:rPr>
      </w:pPr>
      <w:r w:rsidRPr="00017F12">
        <w:rPr>
          <w:bCs/>
          <w:lang w:val="en-GB"/>
        </w:rPr>
        <w:t>Carlson, B. (2021, June 15). Predicting Inflation is Hard. Retrieved from</w:t>
      </w:r>
      <w:hyperlink r:id="rId29" w:history="1">
        <w:r w:rsidRPr="00017F12">
          <w:rPr>
            <w:rStyle w:val="Hyperlink"/>
            <w:bCs/>
            <w:lang w:val="en-GB"/>
          </w:rPr>
          <w:t xml:space="preserve"> </w:t>
        </w:r>
      </w:hyperlink>
      <w:hyperlink r:id="rId30" w:history="1">
        <w:r w:rsidRPr="00017F12">
          <w:rPr>
            <w:rStyle w:val="Hyperlink"/>
            <w:bCs/>
            <w:lang w:val="en-GB"/>
          </w:rPr>
          <w:t>https://awealthofcommonsense.com/2021/06/predicting-inflation-is-hard/#:~:text=Changes%20to%20wages%2C%20prices%20and,models%20simply%20can't%20predict</w:t>
        </w:r>
      </w:hyperlink>
      <w:r w:rsidRPr="00017F12">
        <w:rPr>
          <w:bCs/>
          <w:lang w:val="en-GB"/>
        </w:rPr>
        <w:t>.</w:t>
      </w:r>
    </w:p>
    <w:p w14:paraId="694CC928" w14:textId="29AA377F" w:rsidR="00017F12" w:rsidRPr="00017F12" w:rsidRDefault="00A55CBE" w:rsidP="00017F12">
      <w:pPr>
        <w:pStyle w:val="ListParagraph"/>
        <w:numPr>
          <w:ilvl w:val="0"/>
          <w:numId w:val="38"/>
        </w:numPr>
        <w:rPr>
          <w:bCs/>
          <w:lang w:val="en-US"/>
        </w:rPr>
      </w:pPr>
      <w:proofErr w:type="spellStart"/>
      <w:r>
        <w:rPr>
          <w:bCs/>
          <w:lang w:val="en-US"/>
        </w:rPr>
        <w:t>Alvaredo</w:t>
      </w:r>
      <w:proofErr w:type="spellEnd"/>
      <w:r>
        <w:rPr>
          <w:bCs/>
          <w:lang w:val="en-US"/>
        </w:rPr>
        <w:t xml:space="preserve">, F., </w:t>
      </w:r>
      <w:proofErr w:type="spellStart"/>
      <w:r>
        <w:rPr>
          <w:bCs/>
          <w:lang w:val="en-US"/>
        </w:rPr>
        <w:t>Cogneau</w:t>
      </w:r>
      <w:proofErr w:type="spellEnd"/>
      <w:r>
        <w:rPr>
          <w:bCs/>
          <w:lang w:val="en-US"/>
        </w:rPr>
        <w:t>, D., Piketty, T. (2021, May 26).</w:t>
      </w:r>
      <w:r w:rsidRPr="00A55CBE">
        <w:rPr>
          <w:lang w:val="en-US"/>
        </w:rPr>
        <w:t xml:space="preserve"> </w:t>
      </w:r>
      <w:r w:rsidRPr="00A55CBE">
        <w:rPr>
          <w:bCs/>
          <w:lang w:val="en-US"/>
        </w:rPr>
        <w:t>Income inequality under colonial rule. Evidence from French Algeria,</w:t>
      </w:r>
      <w:r>
        <w:rPr>
          <w:bCs/>
          <w:lang w:val="en-US"/>
        </w:rPr>
        <w:t xml:space="preserve"> </w:t>
      </w:r>
      <w:r w:rsidRPr="00A55CBE">
        <w:rPr>
          <w:bCs/>
          <w:lang w:val="en-US"/>
        </w:rPr>
        <w:t>Cameroon, Tunisia, and Vietnam and comparisons with British</w:t>
      </w:r>
      <w:r>
        <w:rPr>
          <w:bCs/>
          <w:lang w:val="en-US"/>
        </w:rPr>
        <w:t xml:space="preserve"> </w:t>
      </w:r>
      <w:r w:rsidRPr="00A55CBE">
        <w:rPr>
          <w:bCs/>
          <w:lang w:val="en-US"/>
        </w:rPr>
        <w:t>colonies 1920–1960</w:t>
      </w:r>
      <w:r>
        <w:rPr>
          <w:bCs/>
          <w:lang w:val="en-US"/>
        </w:rPr>
        <w:t xml:space="preserve">. Retrieved from </w:t>
      </w:r>
      <w:r w:rsidRPr="00A55CBE">
        <w:rPr>
          <w:bCs/>
          <w:lang w:val="en-US"/>
        </w:rPr>
        <w:t>https://reader.elsevier.com/reader/sd/pii/S0304387821000584?token=071952349AB91F9B19ED77BA739A37A3465234A2BDD4CCCE0D70A24656B57B48EE693C8D4940118A9111CFD05D8CECED&amp;originRegion=eu-west-1&amp;originCreation=20221129091512</w:t>
      </w:r>
    </w:p>
    <w:p w14:paraId="4DAD29E9" w14:textId="77777777" w:rsidR="00017F12" w:rsidRPr="00E51978" w:rsidRDefault="00017F12" w:rsidP="009947A7">
      <w:pPr>
        <w:rPr>
          <w:bCs/>
          <w:lang w:val="en-US"/>
        </w:rPr>
      </w:pPr>
    </w:p>
    <w:sectPr w:rsidR="00017F12" w:rsidRPr="00E51978">
      <w:footerReference w:type="default" r:id="rId31"/>
      <w:pgSz w:w="11909" w:h="16834"/>
      <w:pgMar w:top="425" w:right="425" w:bottom="425"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0D5DD" w14:textId="77777777" w:rsidR="00634175" w:rsidRDefault="00634175">
      <w:pPr>
        <w:spacing w:line="240" w:lineRule="auto"/>
      </w:pPr>
      <w:r>
        <w:separator/>
      </w:r>
    </w:p>
  </w:endnote>
  <w:endnote w:type="continuationSeparator" w:id="0">
    <w:p w14:paraId="64F100D6" w14:textId="77777777" w:rsidR="00634175" w:rsidRDefault="006341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A344" w14:textId="77777777" w:rsidR="005B520A" w:rsidRDefault="00000000">
    <w:pPr>
      <w:jc w:val="right"/>
    </w:pPr>
    <w:r>
      <w:fldChar w:fldCharType="begin"/>
    </w:r>
    <w:r>
      <w:instrText>PAGE</w:instrText>
    </w:r>
    <w:r>
      <w:fldChar w:fldCharType="separate"/>
    </w:r>
    <w:r w:rsidR="008C095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04AD9" w14:textId="77777777" w:rsidR="00634175" w:rsidRDefault="00634175">
      <w:r>
        <w:separator/>
      </w:r>
    </w:p>
  </w:footnote>
  <w:footnote w:type="continuationSeparator" w:id="0">
    <w:p w14:paraId="619FFB85" w14:textId="77777777" w:rsidR="00634175" w:rsidRDefault="00634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61FADE"/>
    <w:multiLevelType w:val="multilevel"/>
    <w:tmpl w:val="8461F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9288B902"/>
    <w:multiLevelType w:val="multilevel"/>
    <w:tmpl w:val="9288B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9C8AC8EF"/>
    <w:multiLevelType w:val="multilevel"/>
    <w:tmpl w:val="9C8AC8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B0F1ACD9"/>
    <w:multiLevelType w:val="multilevel"/>
    <w:tmpl w:val="B0F1AC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BE923771"/>
    <w:multiLevelType w:val="multilevel"/>
    <w:tmpl w:val="BE9237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D7F9FE59"/>
    <w:multiLevelType w:val="multilevel"/>
    <w:tmpl w:val="D7F9FE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DCBA6B53"/>
    <w:multiLevelType w:val="multilevel"/>
    <w:tmpl w:val="DCBA6B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0C95517"/>
    <w:multiLevelType w:val="hybridMultilevel"/>
    <w:tmpl w:val="46C8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D28646E"/>
    <w:multiLevelType w:val="multilevel"/>
    <w:tmpl w:val="0D28646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E640482"/>
    <w:multiLevelType w:val="multilevel"/>
    <w:tmpl w:val="0E640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02E6198"/>
    <w:multiLevelType w:val="multilevel"/>
    <w:tmpl w:val="7BA4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0A6D24"/>
    <w:multiLevelType w:val="multilevel"/>
    <w:tmpl w:val="74DC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70EC97"/>
    <w:multiLevelType w:val="multilevel"/>
    <w:tmpl w:val="2470EC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4B285C"/>
    <w:multiLevelType w:val="multilevel"/>
    <w:tmpl w:val="04BA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A0D9AC"/>
    <w:multiLevelType w:val="multilevel"/>
    <w:tmpl w:val="39A0D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A08BB8"/>
    <w:multiLevelType w:val="multilevel"/>
    <w:tmpl w:val="46A08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1BAE26"/>
    <w:multiLevelType w:val="multilevel"/>
    <w:tmpl w:val="4C1B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765686"/>
    <w:multiLevelType w:val="multilevel"/>
    <w:tmpl w:val="58765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0382F6E"/>
    <w:multiLevelType w:val="multilevel"/>
    <w:tmpl w:val="60382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29F7852"/>
    <w:multiLevelType w:val="multilevel"/>
    <w:tmpl w:val="629F7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727227E"/>
    <w:multiLevelType w:val="multilevel"/>
    <w:tmpl w:val="0CD6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ECEA79"/>
    <w:multiLevelType w:val="multilevel"/>
    <w:tmpl w:val="77ECEA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246926"/>
    <w:multiLevelType w:val="multilevel"/>
    <w:tmpl w:val="7C246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7993334">
    <w:abstractNumId w:val="17"/>
  </w:num>
  <w:num w:numId="2" w16cid:durableId="756754922">
    <w:abstractNumId w:val="13"/>
  </w:num>
  <w:num w:numId="3" w16cid:durableId="1637099278">
    <w:abstractNumId w:val="9"/>
  </w:num>
  <w:num w:numId="4" w16cid:durableId="2085758738">
    <w:abstractNumId w:val="30"/>
  </w:num>
  <w:num w:numId="5" w16cid:durableId="632907081">
    <w:abstractNumId w:val="7"/>
  </w:num>
  <w:num w:numId="6" w16cid:durableId="2039045092">
    <w:abstractNumId w:val="5"/>
  </w:num>
  <w:num w:numId="7" w16cid:durableId="1713381657">
    <w:abstractNumId w:val="16"/>
  </w:num>
  <w:num w:numId="8" w16cid:durableId="1249533726">
    <w:abstractNumId w:val="22"/>
  </w:num>
  <w:num w:numId="9" w16cid:durableId="1147018392">
    <w:abstractNumId w:val="35"/>
  </w:num>
  <w:num w:numId="10" w16cid:durableId="1756199924">
    <w:abstractNumId w:val="15"/>
  </w:num>
  <w:num w:numId="11" w16cid:durableId="936601423">
    <w:abstractNumId w:val="1"/>
  </w:num>
  <w:num w:numId="12" w16cid:durableId="1045327071">
    <w:abstractNumId w:val="23"/>
  </w:num>
  <w:num w:numId="13" w16cid:durableId="807552017">
    <w:abstractNumId w:val="31"/>
  </w:num>
  <w:num w:numId="14" w16cid:durableId="40134518">
    <w:abstractNumId w:val="8"/>
  </w:num>
  <w:num w:numId="15" w16cid:durableId="2000229689">
    <w:abstractNumId w:val="28"/>
  </w:num>
  <w:num w:numId="16" w16cid:durableId="1212767700">
    <w:abstractNumId w:val="12"/>
  </w:num>
  <w:num w:numId="17" w16cid:durableId="274364406">
    <w:abstractNumId w:val="21"/>
  </w:num>
  <w:num w:numId="18" w16cid:durableId="1162087542">
    <w:abstractNumId w:val="11"/>
  </w:num>
  <w:num w:numId="19" w16cid:durableId="1106384724">
    <w:abstractNumId w:val="10"/>
  </w:num>
  <w:num w:numId="20" w16cid:durableId="1897160901">
    <w:abstractNumId w:val="3"/>
  </w:num>
  <w:num w:numId="21" w16cid:durableId="258955024">
    <w:abstractNumId w:val="27"/>
  </w:num>
  <w:num w:numId="22" w16cid:durableId="798112535">
    <w:abstractNumId w:val="32"/>
  </w:num>
  <w:num w:numId="23" w16cid:durableId="1437020029">
    <w:abstractNumId w:val="18"/>
  </w:num>
  <w:num w:numId="24" w16cid:durableId="1805191968">
    <w:abstractNumId w:val="26"/>
  </w:num>
  <w:num w:numId="25" w16cid:durableId="1553535190">
    <w:abstractNumId w:val="4"/>
  </w:num>
  <w:num w:numId="26" w16cid:durableId="537009751">
    <w:abstractNumId w:val="37"/>
  </w:num>
  <w:num w:numId="27" w16cid:durableId="925725324">
    <w:abstractNumId w:val="36"/>
  </w:num>
  <w:num w:numId="28" w16cid:durableId="1099836741">
    <w:abstractNumId w:val="6"/>
  </w:num>
  <w:num w:numId="29" w16cid:durableId="1704089603">
    <w:abstractNumId w:val="33"/>
  </w:num>
  <w:num w:numId="30" w16cid:durableId="1827934540">
    <w:abstractNumId w:val="2"/>
  </w:num>
  <w:num w:numId="31" w16cid:durableId="75709117">
    <w:abstractNumId w:val="25"/>
  </w:num>
  <w:num w:numId="32" w16cid:durableId="1446075210">
    <w:abstractNumId w:val="0"/>
  </w:num>
  <w:num w:numId="33" w16cid:durableId="236477832">
    <w:abstractNumId w:val="29"/>
  </w:num>
  <w:num w:numId="34" w16cid:durableId="1882748271">
    <w:abstractNumId w:val="19"/>
  </w:num>
  <w:num w:numId="35" w16cid:durableId="831720637">
    <w:abstractNumId w:val="24"/>
  </w:num>
  <w:num w:numId="36" w16cid:durableId="72049397">
    <w:abstractNumId w:val="20"/>
  </w:num>
  <w:num w:numId="37" w16cid:durableId="957183559">
    <w:abstractNumId w:val="34"/>
  </w:num>
  <w:num w:numId="38" w16cid:durableId="14316569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20A"/>
    <w:rsid w:val="00017F12"/>
    <w:rsid w:val="0002349B"/>
    <w:rsid w:val="000668CA"/>
    <w:rsid w:val="000C0207"/>
    <w:rsid w:val="000E3E71"/>
    <w:rsid w:val="00113D54"/>
    <w:rsid w:val="001D29E8"/>
    <w:rsid w:val="002021BA"/>
    <w:rsid w:val="00224D1E"/>
    <w:rsid w:val="00227A8A"/>
    <w:rsid w:val="00292DFD"/>
    <w:rsid w:val="0030711D"/>
    <w:rsid w:val="00435A3D"/>
    <w:rsid w:val="004851A8"/>
    <w:rsid w:val="004A0468"/>
    <w:rsid w:val="004E29A5"/>
    <w:rsid w:val="0050521B"/>
    <w:rsid w:val="00545C29"/>
    <w:rsid w:val="005B520A"/>
    <w:rsid w:val="0061765A"/>
    <w:rsid w:val="00634175"/>
    <w:rsid w:val="00652E6F"/>
    <w:rsid w:val="006C38AB"/>
    <w:rsid w:val="007179DA"/>
    <w:rsid w:val="0074223E"/>
    <w:rsid w:val="00773DF8"/>
    <w:rsid w:val="00833DA3"/>
    <w:rsid w:val="0084790B"/>
    <w:rsid w:val="0085555B"/>
    <w:rsid w:val="008C0958"/>
    <w:rsid w:val="008F72B0"/>
    <w:rsid w:val="009446A1"/>
    <w:rsid w:val="009947A7"/>
    <w:rsid w:val="009F19EF"/>
    <w:rsid w:val="00A55CBE"/>
    <w:rsid w:val="00A816DB"/>
    <w:rsid w:val="00A95656"/>
    <w:rsid w:val="00B25297"/>
    <w:rsid w:val="00B4211C"/>
    <w:rsid w:val="00B71CA9"/>
    <w:rsid w:val="00BA3A44"/>
    <w:rsid w:val="00BB73C7"/>
    <w:rsid w:val="00C23043"/>
    <w:rsid w:val="00CD3B2C"/>
    <w:rsid w:val="00D31297"/>
    <w:rsid w:val="00D67E2A"/>
    <w:rsid w:val="00DB2BB6"/>
    <w:rsid w:val="00E51978"/>
    <w:rsid w:val="00E7324D"/>
    <w:rsid w:val="00E95425"/>
    <w:rsid w:val="00E97A98"/>
    <w:rsid w:val="00FA6A01"/>
    <w:rsid w:val="27400A4E"/>
    <w:rsid w:val="61917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133E04"/>
  <w15:docId w15:val="{C63A4A41-400A-4553-BD84-637765B8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eastAsia="Arial"/>
      <w:sz w:val="22"/>
      <w:szCs w:val="22"/>
      <w:lang w:val="zh-CN"/>
    </w:rPr>
  </w:style>
  <w:style w:type="paragraph" w:styleId="Heading1">
    <w:name w:val="heading 1"/>
    <w:basedOn w:val="Normal"/>
    <w:next w:val="Normal"/>
    <w:pPr>
      <w:keepNext/>
      <w:keepLines/>
      <w:jc w:val="center"/>
      <w:outlineLvl w:val="0"/>
    </w:pPr>
    <w:rPr>
      <w:b/>
      <w:sz w:val="30"/>
      <w:szCs w:val="30"/>
      <w:u w:val="single"/>
    </w:rPr>
  </w:style>
  <w:style w:type="paragraph" w:styleId="Heading2">
    <w:name w:val="heading 2"/>
    <w:basedOn w:val="Normal"/>
    <w:next w:val="Normal"/>
    <w:pPr>
      <w:keepNext/>
      <w:keepLines/>
      <w:jc w:val="both"/>
      <w:outlineLvl w:val="1"/>
    </w:pPr>
    <w:rPr>
      <w:b/>
      <w:sz w:val="24"/>
      <w:szCs w:val="24"/>
      <w:u w:val="single"/>
    </w:rPr>
  </w:style>
  <w:style w:type="paragraph" w:styleId="Heading3">
    <w:name w:val="heading 3"/>
    <w:basedOn w:val="Normal"/>
    <w:next w:val="Normal"/>
    <w:pPr>
      <w:keepNext/>
      <w:keepLines/>
      <w:jc w:val="both"/>
      <w:outlineLvl w:val="2"/>
    </w:pPr>
    <w:rPr>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line="240" w:lineRule="auto"/>
    </w:p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styleId="Header">
    <w:name w:val="header"/>
    <w:basedOn w:val="Normal"/>
    <w:link w:val="HeaderChar"/>
    <w:rsid w:val="006C38AB"/>
    <w:pPr>
      <w:tabs>
        <w:tab w:val="center" w:pos="4680"/>
        <w:tab w:val="right" w:pos="9360"/>
      </w:tabs>
      <w:spacing w:line="240" w:lineRule="auto"/>
    </w:pPr>
  </w:style>
  <w:style w:type="character" w:customStyle="1" w:styleId="HeaderChar">
    <w:name w:val="Header Char"/>
    <w:basedOn w:val="DefaultParagraphFont"/>
    <w:link w:val="Header"/>
    <w:rsid w:val="006C38AB"/>
    <w:rPr>
      <w:rFonts w:eastAsia="Arial"/>
      <w:sz w:val="22"/>
      <w:szCs w:val="22"/>
      <w:lang w:val="zh-CN"/>
    </w:rPr>
  </w:style>
  <w:style w:type="paragraph" w:styleId="NormalWeb">
    <w:name w:val="Normal (Web)"/>
    <w:basedOn w:val="Normal"/>
    <w:uiPriority w:val="99"/>
    <w:unhideWhenUsed/>
    <w:rsid w:val="00545C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rsid w:val="00017F12"/>
    <w:rPr>
      <w:color w:val="0000FF" w:themeColor="hyperlink"/>
      <w:u w:val="single"/>
    </w:rPr>
  </w:style>
  <w:style w:type="character" w:styleId="UnresolvedMention">
    <w:name w:val="Unresolved Mention"/>
    <w:basedOn w:val="DefaultParagraphFont"/>
    <w:uiPriority w:val="99"/>
    <w:semiHidden/>
    <w:unhideWhenUsed/>
    <w:rsid w:val="00017F12"/>
    <w:rPr>
      <w:color w:val="605E5C"/>
      <w:shd w:val="clear" w:color="auto" w:fill="E1DFDD"/>
    </w:rPr>
  </w:style>
  <w:style w:type="paragraph" w:styleId="ListParagraph">
    <w:name w:val="List Paragraph"/>
    <w:basedOn w:val="Normal"/>
    <w:uiPriority w:val="99"/>
    <w:rsid w:val="00017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0914">
      <w:bodyDiv w:val="1"/>
      <w:marLeft w:val="0"/>
      <w:marRight w:val="0"/>
      <w:marTop w:val="0"/>
      <w:marBottom w:val="0"/>
      <w:divBdr>
        <w:top w:val="none" w:sz="0" w:space="0" w:color="auto"/>
        <w:left w:val="none" w:sz="0" w:space="0" w:color="auto"/>
        <w:bottom w:val="none" w:sz="0" w:space="0" w:color="auto"/>
        <w:right w:val="none" w:sz="0" w:space="0" w:color="auto"/>
      </w:divBdr>
    </w:div>
    <w:div w:id="89784910">
      <w:bodyDiv w:val="1"/>
      <w:marLeft w:val="0"/>
      <w:marRight w:val="0"/>
      <w:marTop w:val="0"/>
      <w:marBottom w:val="0"/>
      <w:divBdr>
        <w:top w:val="none" w:sz="0" w:space="0" w:color="auto"/>
        <w:left w:val="none" w:sz="0" w:space="0" w:color="auto"/>
        <w:bottom w:val="none" w:sz="0" w:space="0" w:color="auto"/>
        <w:right w:val="none" w:sz="0" w:space="0" w:color="auto"/>
      </w:divBdr>
    </w:div>
    <w:div w:id="133451426">
      <w:bodyDiv w:val="1"/>
      <w:marLeft w:val="0"/>
      <w:marRight w:val="0"/>
      <w:marTop w:val="0"/>
      <w:marBottom w:val="0"/>
      <w:divBdr>
        <w:top w:val="none" w:sz="0" w:space="0" w:color="auto"/>
        <w:left w:val="none" w:sz="0" w:space="0" w:color="auto"/>
        <w:bottom w:val="none" w:sz="0" w:space="0" w:color="auto"/>
        <w:right w:val="none" w:sz="0" w:space="0" w:color="auto"/>
      </w:divBdr>
    </w:div>
    <w:div w:id="170141047">
      <w:bodyDiv w:val="1"/>
      <w:marLeft w:val="0"/>
      <w:marRight w:val="0"/>
      <w:marTop w:val="0"/>
      <w:marBottom w:val="0"/>
      <w:divBdr>
        <w:top w:val="none" w:sz="0" w:space="0" w:color="auto"/>
        <w:left w:val="none" w:sz="0" w:space="0" w:color="auto"/>
        <w:bottom w:val="none" w:sz="0" w:space="0" w:color="auto"/>
        <w:right w:val="none" w:sz="0" w:space="0" w:color="auto"/>
      </w:divBdr>
    </w:div>
    <w:div w:id="259488596">
      <w:bodyDiv w:val="1"/>
      <w:marLeft w:val="0"/>
      <w:marRight w:val="0"/>
      <w:marTop w:val="0"/>
      <w:marBottom w:val="0"/>
      <w:divBdr>
        <w:top w:val="none" w:sz="0" w:space="0" w:color="auto"/>
        <w:left w:val="none" w:sz="0" w:space="0" w:color="auto"/>
        <w:bottom w:val="none" w:sz="0" w:space="0" w:color="auto"/>
        <w:right w:val="none" w:sz="0" w:space="0" w:color="auto"/>
      </w:divBdr>
    </w:div>
    <w:div w:id="275796570">
      <w:bodyDiv w:val="1"/>
      <w:marLeft w:val="0"/>
      <w:marRight w:val="0"/>
      <w:marTop w:val="0"/>
      <w:marBottom w:val="0"/>
      <w:divBdr>
        <w:top w:val="none" w:sz="0" w:space="0" w:color="auto"/>
        <w:left w:val="none" w:sz="0" w:space="0" w:color="auto"/>
        <w:bottom w:val="none" w:sz="0" w:space="0" w:color="auto"/>
        <w:right w:val="none" w:sz="0" w:space="0" w:color="auto"/>
      </w:divBdr>
    </w:div>
    <w:div w:id="412901395">
      <w:bodyDiv w:val="1"/>
      <w:marLeft w:val="0"/>
      <w:marRight w:val="0"/>
      <w:marTop w:val="0"/>
      <w:marBottom w:val="0"/>
      <w:divBdr>
        <w:top w:val="none" w:sz="0" w:space="0" w:color="auto"/>
        <w:left w:val="none" w:sz="0" w:space="0" w:color="auto"/>
        <w:bottom w:val="none" w:sz="0" w:space="0" w:color="auto"/>
        <w:right w:val="none" w:sz="0" w:space="0" w:color="auto"/>
      </w:divBdr>
    </w:div>
    <w:div w:id="447313500">
      <w:bodyDiv w:val="1"/>
      <w:marLeft w:val="0"/>
      <w:marRight w:val="0"/>
      <w:marTop w:val="0"/>
      <w:marBottom w:val="0"/>
      <w:divBdr>
        <w:top w:val="none" w:sz="0" w:space="0" w:color="auto"/>
        <w:left w:val="none" w:sz="0" w:space="0" w:color="auto"/>
        <w:bottom w:val="none" w:sz="0" w:space="0" w:color="auto"/>
        <w:right w:val="none" w:sz="0" w:space="0" w:color="auto"/>
      </w:divBdr>
    </w:div>
    <w:div w:id="867719515">
      <w:bodyDiv w:val="1"/>
      <w:marLeft w:val="0"/>
      <w:marRight w:val="0"/>
      <w:marTop w:val="0"/>
      <w:marBottom w:val="0"/>
      <w:divBdr>
        <w:top w:val="none" w:sz="0" w:space="0" w:color="auto"/>
        <w:left w:val="none" w:sz="0" w:space="0" w:color="auto"/>
        <w:bottom w:val="none" w:sz="0" w:space="0" w:color="auto"/>
        <w:right w:val="none" w:sz="0" w:space="0" w:color="auto"/>
      </w:divBdr>
    </w:div>
    <w:div w:id="1223951142">
      <w:bodyDiv w:val="1"/>
      <w:marLeft w:val="0"/>
      <w:marRight w:val="0"/>
      <w:marTop w:val="0"/>
      <w:marBottom w:val="0"/>
      <w:divBdr>
        <w:top w:val="none" w:sz="0" w:space="0" w:color="auto"/>
        <w:left w:val="none" w:sz="0" w:space="0" w:color="auto"/>
        <w:bottom w:val="none" w:sz="0" w:space="0" w:color="auto"/>
        <w:right w:val="none" w:sz="0" w:space="0" w:color="auto"/>
      </w:divBdr>
      <w:divsChild>
        <w:div w:id="1238057608">
          <w:marLeft w:val="0"/>
          <w:marRight w:val="0"/>
          <w:marTop w:val="0"/>
          <w:marBottom w:val="0"/>
          <w:divBdr>
            <w:top w:val="single" w:sz="6" w:space="4" w:color="auto"/>
            <w:left w:val="single" w:sz="6" w:space="4" w:color="auto"/>
            <w:bottom w:val="single" w:sz="6" w:space="4" w:color="auto"/>
            <w:right w:val="single" w:sz="6" w:space="4" w:color="auto"/>
          </w:divBdr>
          <w:divsChild>
            <w:div w:id="1658917501">
              <w:marLeft w:val="0"/>
              <w:marRight w:val="0"/>
              <w:marTop w:val="0"/>
              <w:marBottom w:val="0"/>
              <w:divBdr>
                <w:top w:val="none" w:sz="0" w:space="0" w:color="auto"/>
                <w:left w:val="none" w:sz="0" w:space="0" w:color="auto"/>
                <w:bottom w:val="none" w:sz="0" w:space="0" w:color="auto"/>
                <w:right w:val="none" w:sz="0" w:space="0" w:color="auto"/>
              </w:divBdr>
              <w:divsChild>
                <w:div w:id="1203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1661">
          <w:marLeft w:val="0"/>
          <w:marRight w:val="0"/>
          <w:marTop w:val="0"/>
          <w:marBottom w:val="0"/>
          <w:divBdr>
            <w:top w:val="single" w:sz="6" w:space="4" w:color="auto"/>
            <w:left w:val="single" w:sz="6" w:space="4" w:color="auto"/>
            <w:bottom w:val="single" w:sz="6" w:space="4" w:color="auto"/>
            <w:right w:val="single" w:sz="6" w:space="4" w:color="auto"/>
          </w:divBdr>
          <w:divsChild>
            <w:div w:id="1601600359">
              <w:marLeft w:val="0"/>
              <w:marRight w:val="0"/>
              <w:marTop w:val="0"/>
              <w:marBottom w:val="0"/>
              <w:divBdr>
                <w:top w:val="none" w:sz="0" w:space="0" w:color="auto"/>
                <w:left w:val="none" w:sz="0" w:space="0" w:color="auto"/>
                <w:bottom w:val="none" w:sz="0" w:space="0" w:color="auto"/>
                <w:right w:val="none" w:sz="0" w:space="0" w:color="auto"/>
              </w:divBdr>
              <w:divsChild>
                <w:div w:id="3698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8396">
      <w:bodyDiv w:val="1"/>
      <w:marLeft w:val="0"/>
      <w:marRight w:val="0"/>
      <w:marTop w:val="0"/>
      <w:marBottom w:val="0"/>
      <w:divBdr>
        <w:top w:val="none" w:sz="0" w:space="0" w:color="auto"/>
        <w:left w:val="none" w:sz="0" w:space="0" w:color="auto"/>
        <w:bottom w:val="none" w:sz="0" w:space="0" w:color="auto"/>
        <w:right w:val="none" w:sz="0" w:space="0" w:color="auto"/>
      </w:divBdr>
    </w:div>
    <w:div w:id="1632054820">
      <w:bodyDiv w:val="1"/>
      <w:marLeft w:val="0"/>
      <w:marRight w:val="0"/>
      <w:marTop w:val="0"/>
      <w:marBottom w:val="0"/>
      <w:divBdr>
        <w:top w:val="none" w:sz="0" w:space="0" w:color="auto"/>
        <w:left w:val="none" w:sz="0" w:space="0" w:color="auto"/>
        <w:bottom w:val="none" w:sz="0" w:space="0" w:color="auto"/>
        <w:right w:val="none" w:sz="0" w:space="0" w:color="auto"/>
      </w:divBdr>
    </w:div>
    <w:div w:id="1663896225">
      <w:bodyDiv w:val="1"/>
      <w:marLeft w:val="0"/>
      <w:marRight w:val="0"/>
      <w:marTop w:val="0"/>
      <w:marBottom w:val="0"/>
      <w:divBdr>
        <w:top w:val="none" w:sz="0" w:space="0" w:color="auto"/>
        <w:left w:val="none" w:sz="0" w:space="0" w:color="auto"/>
        <w:bottom w:val="none" w:sz="0" w:space="0" w:color="auto"/>
        <w:right w:val="none" w:sz="0" w:space="0" w:color="auto"/>
      </w:divBdr>
    </w:div>
    <w:div w:id="1741053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emla.org/actividades/2020-final/2020-10-xxv-meeting-cbrn/Session%202/3.%20Machine_Learning...%20Wagner%20Piazza.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emla.org/actividades/2020-final/2020-10-xxv-meeting-cbrn/Session%202/3.%20Machine_Learning...%20Wagner%20Piazza.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wealthofcommonsense.com/2021/06/predicting-inflation-is-h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nalyticsvidhya.com/blog/2021/06/understanding-random-fores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emla.org/actividades/2020-final/2020-10-xxv-meeting-cbrn/Session%202/3.%20Machine_Learning...%20Wagner%20Piazza.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emla.org/actividades/2020-final/2020-10-xxv-meeting-cbrn/Session%202/3.%20Machine_Learning...%20Wagner%20Piazza.pdf" TargetMode="External"/><Relationship Id="rId30" Type="http://schemas.openxmlformats.org/officeDocument/2006/relationships/hyperlink" Target="https://awealthofcommonsense.com/2021/06/predicting-inflation-is-h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16</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yap ming yee</cp:lastModifiedBy>
  <cp:revision>29</cp:revision>
  <dcterms:created xsi:type="dcterms:W3CDTF">2022-11-28T04:56:00Z</dcterms:created>
  <dcterms:modified xsi:type="dcterms:W3CDTF">2022-11-29T10:17:00Z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B08FDB1D87AA46C39227532AA8BF5D96</vt:lpwstr>
  </property>
</Properties>
</file>